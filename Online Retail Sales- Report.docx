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52" w:rsidRPr="003E61C9" w:rsidRDefault="00CB494F">
      <w:pPr>
        <w:pStyle w:val="Title"/>
        <w:jc w:val="center"/>
        <w:rPr>
          <w:rFonts w:ascii="Bahnschrift Light" w:hAnsi="Bahnschrift Light"/>
          <w:b/>
          <w:bCs/>
        </w:rPr>
      </w:pPr>
      <w:r w:rsidRPr="003E61C9">
        <w:rPr>
          <w:rFonts w:ascii="Bahnschrift Light" w:hAnsi="Bahnschrift Light"/>
          <w:b/>
          <w:bCs/>
        </w:rPr>
        <w:t>Online Retail Sales -Report</w:t>
      </w: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Abstract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 xml:space="preserve">This project presents an interactive sales dashboard system for an online retail platform using Python and MySQL. The dashboard provides useful business insights such as top-performing customers, monthly sales </w:t>
      </w:r>
      <w:r w:rsidRPr="00DF2842">
        <w:rPr>
          <w:rFonts w:ascii="Bahnschrift Light" w:hAnsi="Bahnschrift Light"/>
        </w:rPr>
        <w:t>trends, and city-wise product performance. A location-based filtering system ensures focused analytics, starting with Bhubaneswar as the de</w:t>
      </w:r>
      <w:bookmarkStart w:id="0" w:name="_GoBack"/>
      <w:bookmarkEnd w:id="0"/>
      <w:r w:rsidRPr="00DF2842">
        <w:rPr>
          <w:rFonts w:ascii="Bahnschrift Light" w:hAnsi="Bahnschrift Light"/>
        </w:rPr>
        <w:t>fault city.</w:t>
      </w: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Introduction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The goal of the Online Retail Sales Dashboard is to enable an interactive experience for bus</w:t>
      </w:r>
      <w:r w:rsidRPr="00DF2842">
        <w:rPr>
          <w:rFonts w:ascii="Bahnschrift Light" w:hAnsi="Bahnschrift Light"/>
        </w:rPr>
        <w:t>iness users to view, analyze, and report on customer and sales performance. The system provides analytical insights directly from a structured MySQL database, leveraging Python for its frontend interface and visualization.</w:t>
      </w: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Tools Used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- Python 3.12</w:t>
      </w:r>
      <w:r w:rsidRPr="00DF2842">
        <w:rPr>
          <w:rFonts w:ascii="Bahnschrift Light" w:hAnsi="Bahnschrift Light"/>
        </w:rPr>
        <w:br/>
        <w:t>- MySQL</w:t>
      </w:r>
      <w:r w:rsidRPr="00DF2842">
        <w:rPr>
          <w:rFonts w:ascii="Bahnschrift Light" w:hAnsi="Bahnschrift Light"/>
        </w:rPr>
        <w:br/>
      </w:r>
      <w:r w:rsidRPr="00DF2842">
        <w:rPr>
          <w:rFonts w:ascii="Bahnschrift Light" w:hAnsi="Bahnschrift Light"/>
        </w:rPr>
        <w:t>- SQLAlchemy</w:t>
      </w:r>
      <w:r w:rsidRPr="00DF2842">
        <w:rPr>
          <w:rFonts w:ascii="Bahnschrift Light" w:hAnsi="Bahnschrift Light"/>
        </w:rPr>
        <w:br/>
        <w:t>- Faker</w:t>
      </w:r>
      <w:r w:rsidRPr="00DF2842">
        <w:rPr>
          <w:rFonts w:ascii="Bahnschrift Light" w:hAnsi="Bahnschrift Light"/>
        </w:rPr>
        <w:br/>
        <w:t>- Pandas</w:t>
      </w:r>
      <w:r w:rsidRPr="00DF2842">
        <w:rPr>
          <w:rFonts w:ascii="Bahnschrift Light" w:hAnsi="Bahnschrift Light"/>
        </w:rPr>
        <w:br/>
        <w:t>- Matplotlib</w:t>
      </w:r>
      <w:r w:rsidRPr="00DF2842">
        <w:rPr>
          <w:rFonts w:ascii="Bahnschrift Light" w:hAnsi="Bahnschrift Light"/>
        </w:rPr>
        <w:br/>
        <w:t>- Seaborn</w:t>
      </w: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Implementation Steps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1. Created the schema in MySQL and generated sample data using Faker.</w:t>
      </w:r>
      <w:r w:rsidRPr="00DF2842">
        <w:rPr>
          <w:rFonts w:ascii="Bahnschrift Light" w:hAnsi="Bahnschrift Light"/>
        </w:rPr>
        <w:br/>
        <w:t>2. Established SQLAlchemy connection for Python-to</w:t>
      </w:r>
      <w:r w:rsidRPr="00DF2842">
        <w:rPr>
          <w:rFonts w:ascii="Bahnschrift Light" w:hAnsi="Bahnschrift Light"/>
        </w:rPr>
        <w:t>-MySQL communication.</w:t>
      </w:r>
      <w:r w:rsidRPr="00DF2842">
        <w:rPr>
          <w:rFonts w:ascii="Bahnschrift Light" w:hAnsi="Bahnschrift Light"/>
        </w:rPr>
        <w:br/>
        <w:t>3. Developed a menu-driven dashboard with 4 main reports:</w:t>
      </w:r>
      <w:r w:rsidRPr="00DF2842">
        <w:rPr>
          <w:rFonts w:ascii="Bahnschrift Light" w:hAnsi="Bahnschrift Light"/>
        </w:rPr>
        <w:br/>
        <w:t xml:space="preserve">   - Top 10 Customers by Spending</w:t>
      </w:r>
      <w:r w:rsidRPr="00DF2842">
        <w:rPr>
          <w:rFonts w:ascii="Bahnschrift Light" w:hAnsi="Bahnschrift Light"/>
        </w:rPr>
        <w:br/>
        <w:t xml:space="preserve">   - Monthly Sales Trend</w:t>
      </w:r>
      <w:r w:rsidRPr="00DF2842">
        <w:rPr>
          <w:rFonts w:ascii="Bahnschrift Light" w:hAnsi="Bahnschrift Light"/>
        </w:rPr>
        <w:br/>
        <w:t xml:space="preserve">   - Product-wise Sales Distribution</w:t>
      </w:r>
      <w:r w:rsidRPr="00DF2842">
        <w:rPr>
          <w:rFonts w:ascii="Bahnschrift Light" w:hAnsi="Bahnschrift Light"/>
        </w:rPr>
        <w:br/>
        <w:t xml:space="preserve">   - Top 10 Cities by Sales</w:t>
      </w:r>
      <w:r w:rsidRPr="00DF2842">
        <w:rPr>
          <w:rFonts w:ascii="Bahnschrift Light" w:hAnsi="Bahnschrift Light"/>
        </w:rPr>
        <w:br/>
        <w:t>4. Integrated location filter (default: Bhubaneswar)</w:t>
      </w:r>
      <w:r w:rsidRPr="00DF2842">
        <w:rPr>
          <w:rFonts w:ascii="Bahnschrift Light" w:hAnsi="Bahnschrift Light"/>
        </w:rPr>
        <w:t>.</w:t>
      </w:r>
      <w:r w:rsidRPr="00DF2842">
        <w:rPr>
          <w:rFonts w:ascii="Bahnschrift Light" w:hAnsi="Bahnschrift Light"/>
        </w:rPr>
        <w:br/>
        <w:t>5. Visualized reports using Matplotlib and Seaborn.</w:t>
      </w: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lastRenderedPageBreak/>
        <w:t>Sample Outputs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Each report generates a plot or table that gives users visual and tabular representation of insights. Example charts include line graphs for trends and bar graphs for top cities or custom</w:t>
      </w:r>
      <w:r w:rsidRPr="00DF2842">
        <w:rPr>
          <w:rFonts w:ascii="Bahnschrift Light" w:hAnsi="Bahnschrift Light"/>
        </w:rPr>
        <w:t>ers.</w:t>
      </w:r>
    </w:p>
    <w:p w:rsidR="00CB494F" w:rsidRPr="00DF2842" w:rsidRDefault="00CB494F">
      <w:pPr>
        <w:rPr>
          <w:rFonts w:ascii="Bahnschrift Light" w:hAnsi="Bahnschrift Light"/>
        </w:rPr>
      </w:pPr>
      <w:r w:rsidRPr="00DF2842">
        <w:rPr>
          <w:rFonts w:ascii="Bahnschrift Light" w:hAnsi="Bahnschrift Light"/>
          <w:noProof/>
          <w:lang w:val="en-IN" w:eastAsia="en-IN" w:bidi="hi-IN"/>
        </w:rPr>
        <w:drawing>
          <wp:inline distT="0" distB="0" distL="0" distR="0" wp14:anchorId="7ECFA7D7" wp14:editId="7F66EFE4">
            <wp:extent cx="4895849" cy="2219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95" cy="22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42" w:rsidRDefault="00DF2842" w:rsidP="00CB494F">
      <w:pPr>
        <w:rPr>
          <w:rFonts w:ascii="Bahnschrift Light" w:hAnsi="Bahnschrift Light"/>
        </w:rPr>
      </w:pPr>
    </w:p>
    <w:p w:rsidR="00CB494F" w:rsidRPr="00DF2842" w:rsidRDefault="00CB494F" w:rsidP="00CB494F">
      <w:pPr>
        <w:rPr>
          <w:rFonts w:ascii="Bahnschrift Light" w:hAnsi="Bahnschrift Light"/>
        </w:rPr>
      </w:pPr>
      <w:r w:rsidRPr="00DF2842">
        <w:rPr>
          <w:rFonts w:ascii="Bahnschrift Light" w:hAnsi="Bahnschrift Light"/>
          <w:noProof/>
          <w:lang w:val="en-IN" w:eastAsia="en-IN" w:bidi="hi-IN"/>
        </w:rPr>
        <w:drawing>
          <wp:inline distT="0" distB="0" distL="0" distR="0" wp14:anchorId="2B0E09B9" wp14:editId="5497B67A">
            <wp:extent cx="49625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635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8" t="26015" r="15278" b="9406"/>
                    <a:stretch/>
                  </pic:blipFill>
                  <pic:spPr bwMode="auto"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94F" w:rsidRPr="00DF2842" w:rsidRDefault="00CB494F" w:rsidP="00CB494F">
      <w:pPr>
        <w:rPr>
          <w:rFonts w:ascii="Bahnschrift Light" w:hAnsi="Bahnschrift Light"/>
        </w:rPr>
      </w:pPr>
    </w:p>
    <w:p w:rsidR="00325552" w:rsidRPr="00DF2842" w:rsidRDefault="003E61C9" w:rsidP="00CB494F">
      <w:pPr>
        <w:pStyle w:val="Heading1"/>
        <w:numPr>
          <w:ilvl w:val="0"/>
          <w:numId w:val="10"/>
        </w:num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Conclusion</w:t>
      </w:r>
    </w:p>
    <w:p w:rsidR="00325552" w:rsidRPr="00DF2842" w:rsidRDefault="003E61C9">
      <w:pPr>
        <w:rPr>
          <w:rFonts w:ascii="Bahnschrift Light" w:hAnsi="Bahnschrift Light"/>
        </w:rPr>
      </w:pPr>
      <w:r w:rsidRPr="00DF2842">
        <w:rPr>
          <w:rFonts w:ascii="Bahnschrift Light" w:hAnsi="Bahnschrift Light"/>
        </w:rPr>
        <w:t>The Online Retail Sales Dashboard successfully meets its objectives by delivering key business insights interactively. It uses a reliable backend, flexible frontend, and customizable filters making it practical for real-world analytics use-</w:t>
      </w:r>
      <w:r w:rsidRPr="00DF2842">
        <w:rPr>
          <w:rFonts w:ascii="Bahnschrift Light" w:hAnsi="Bahnschrift Light"/>
        </w:rPr>
        <w:t>cases.</w:t>
      </w:r>
    </w:p>
    <w:sectPr w:rsidR="00325552" w:rsidRPr="00DF2842" w:rsidSect="009E057D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9FB1EDD"/>
    <w:multiLevelType w:val="hybridMultilevel"/>
    <w:tmpl w:val="CB96D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5552"/>
    <w:rsid w:val="00326F90"/>
    <w:rsid w:val="003E61C9"/>
    <w:rsid w:val="009E057D"/>
    <w:rsid w:val="00AA1D8D"/>
    <w:rsid w:val="00B47730"/>
    <w:rsid w:val="00CB0664"/>
    <w:rsid w:val="00CB494F"/>
    <w:rsid w:val="00DF28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393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68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686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686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25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25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686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F393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CE686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CE686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CE68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CE68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CE6868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CE686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425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425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CE686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CE6868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CE6868" w:themeColor="accent1"/>
      </w:pBdr>
      <w:spacing w:before="200" w:after="280"/>
      <w:ind w:left="936" w:right="936"/>
    </w:pPr>
    <w:rPr>
      <w:b/>
      <w:bCs/>
      <w:i/>
      <w:iCs/>
      <w:color w:val="CE68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CE6868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CE6868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66A7B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66A7B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F3939" w:themeColor="accent1" w:themeShade="BF"/>
    </w:rPr>
    <w:tblPr>
      <w:tblStyleRowBandSize w:val="1"/>
      <w:tblStyleColBandSize w:val="1"/>
      <w:tblInd w:w="0" w:type="dxa"/>
      <w:tblBorders>
        <w:top w:val="single" w:sz="8" w:space="0" w:color="CE6868" w:themeColor="accent1"/>
        <w:bottom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6868" w:themeColor="accent1"/>
          <w:left w:val="nil"/>
          <w:bottom w:val="single" w:sz="8" w:space="0" w:color="CE68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6868" w:themeColor="accent1"/>
          <w:left w:val="nil"/>
          <w:bottom w:val="single" w:sz="8" w:space="0" w:color="CE68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448192" w:themeColor="accent2" w:themeShade="BF"/>
    </w:rPr>
    <w:tblPr>
      <w:tblStyleRowBandSize w:val="1"/>
      <w:tblStyleColBandSize w:val="1"/>
      <w:tblInd w:w="0" w:type="dxa"/>
      <w:tblBorders>
        <w:top w:val="single" w:sz="8" w:space="0" w:color="66A7B8" w:themeColor="accent2"/>
        <w:bottom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A7B8" w:themeColor="accent2"/>
          <w:left w:val="nil"/>
          <w:bottom w:val="single" w:sz="8" w:space="0" w:color="66A7B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A7B8" w:themeColor="accent2"/>
          <w:left w:val="nil"/>
          <w:bottom w:val="single" w:sz="8" w:space="0" w:color="66A7B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BF8F00" w:themeColor="accent3" w:themeShade="BF"/>
    </w:rPr>
    <w:tblPr>
      <w:tblStyleRowBandSize w:val="1"/>
      <w:tblStyleColBandSize w:val="1"/>
      <w:tblInd w:w="0" w:type="dxa"/>
      <w:tblBorders>
        <w:top w:val="single" w:sz="8" w:space="0" w:color="FFC000" w:themeColor="accent3"/>
        <w:bottom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3"/>
          <w:left w:val="nil"/>
          <w:bottom w:val="single" w:sz="8" w:space="0" w:color="FFC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3"/>
          <w:left w:val="nil"/>
          <w:bottom w:val="single" w:sz="8" w:space="0" w:color="FFC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B1A25A" w:themeColor="accent5" w:themeShade="BF"/>
    </w:rPr>
    <w:tblPr>
      <w:tblStyleRowBandSize w:val="1"/>
      <w:tblStyleColBandSize w:val="1"/>
      <w:tblInd w:w="0" w:type="dxa"/>
      <w:tblBorders>
        <w:top w:val="single" w:sz="8" w:space="0" w:color="CEC597" w:themeColor="accent5"/>
        <w:bottom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CE6767" w:themeColor="accent6" w:themeShade="BF"/>
    </w:rPr>
    <w:tblPr>
      <w:tblStyleRowBandSize w:val="1"/>
      <w:tblStyleColBandSize w:val="1"/>
      <w:tblInd w:w="0" w:type="dxa"/>
      <w:tblBorders>
        <w:top w:val="single" w:sz="8" w:space="0" w:color="E8B7B7" w:themeColor="accent6"/>
        <w:bottom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7B7" w:themeColor="accent6"/>
          <w:left w:val="nil"/>
          <w:bottom w:val="single" w:sz="8" w:space="0" w:color="E8B7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7B7" w:themeColor="accent6"/>
          <w:left w:val="nil"/>
          <w:bottom w:val="single" w:sz="8" w:space="0" w:color="E8B7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band1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band1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band1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band1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band1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  <w:insideH w:val="single" w:sz="8" w:space="0" w:color="CE6868" w:themeColor="accent1"/>
        <w:insideV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18" w:space="0" w:color="CE6868" w:themeColor="accent1"/>
          <w:right w:val="single" w:sz="8" w:space="0" w:color="CE6868" w:themeColor="accent1"/>
          <w:insideH w:val="nil"/>
          <w:insideV w:val="single" w:sz="8" w:space="0" w:color="CE68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H w:val="nil"/>
          <w:insideV w:val="single" w:sz="8" w:space="0" w:color="CE68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band1Vert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  <w:shd w:val="clear" w:color="auto" w:fill="F2D9D9" w:themeFill="accent1" w:themeFillTint="3F"/>
      </w:tcPr>
    </w:tblStylePr>
    <w:tblStylePr w:type="band1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V w:val="single" w:sz="8" w:space="0" w:color="CE6868" w:themeColor="accent1"/>
        </w:tcBorders>
        <w:shd w:val="clear" w:color="auto" w:fill="F2D9D9" w:themeFill="accent1" w:themeFillTint="3F"/>
      </w:tcPr>
    </w:tblStylePr>
    <w:tblStylePr w:type="band2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V w:val="single" w:sz="8" w:space="0" w:color="CE6868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  <w:insideH w:val="single" w:sz="8" w:space="0" w:color="66A7B8" w:themeColor="accent2"/>
        <w:insideV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18" w:space="0" w:color="66A7B8" w:themeColor="accent2"/>
          <w:right w:val="single" w:sz="8" w:space="0" w:color="66A7B8" w:themeColor="accent2"/>
          <w:insideH w:val="nil"/>
          <w:insideV w:val="single" w:sz="8" w:space="0" w:color="66A7B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H w:val="nil"/>
          <w:insideV w:val="single" w:sz="8" w:space="0" w:color="66A7B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band1Vert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  <w:shd w:val="clear" w:color="auto" w:fill="D8E9ED" w:themeFill="accent2" w:themeFillTint="3F"/>
      </w:tcPr>
    </w:tblStylePr>
    <w:tblStylePr w:type="band1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V w:val="single" w:sz="8" w:space="0" w:color="66A7B8" w:themeColor="accent2"/>
        </w:tcBorders>
        <w:shd w:val="clear" w:color="auto" w:fill="D8E9ED" w:themeFill="accent2" w:themeFillTint="3F"/>
      </w:tcPr>
    </w:tblStylePr>
    <w:tblStylePr w:type="band2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V w:val="single" w:sz="8" w:space="0" w:color="66A7B8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  <w:insideH w:val="single" w:sz="8" w:space="0" w:color="FFC000" w:themeColor="accent3"/>
        <w:insideV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18" w:space="0" w:color="FFC000" w:themeColor="accent3"/>
          <w:right w:val="single" w:sz="8" w:space="0" w:color="FFC000" w:themeColor="accent3"/>
          <w:insideH w:val="nil"/>
          <w:insideV w:val="single" w:sz="8" w:space="0" w:color="FFC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H w:val="nil"/>
          <w:insideV w:val="single" w:sz="8" w:space="0" w:color="FFC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band1Vert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  <w:shd w:val="clear" w:color="auto" w:fill="FFEFC0" w:themeFill="accent3" w:themeFillTint="3F"/>
      </w:tcPr>
    </w:tblStylePr>
    <w:tblStylePr w:type="band1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V w:val="single" w:sz="8" w:space="0" w:color="FFC000" w:themeColor="accent3"/>
        </w:tcBorders>
        <w:shd w:val="clear" w:color="auto" w:fill="FFEFC0" w:themeFill="accent3" w:themeFillTint="3F"/>
      </w:tcPr>
    </w:tblStylePr>
    <w:tblStylePr w:type="band2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V w:val="single" w:sz="8" w:space="0" w:color="FFC0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18" w:space="0" w:color="C0BEAF" w:themeColor="accent4"/>
          <w:right w:val="single" w:sz="8" w:space="0" w:color="C0BEAF" w:themeColor="accent4"/>
          <w:insideH w:val="nil"/>
          <w:insideV w:val="single" w:sz="8" w:space="0" w:color="C0B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H w:val="nil"/>
          <w:insideV w:val="single" w:sz="8" w:space="0" w:color="C0B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band1Vert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  <w:shd w:val="clear" w:color="auto" w:fill="EFEEEB" w:themeFill="accent4" w:themeFillTint="3F"/>
      </w:tcPr>
    </w:tblStylePr>
    <w:tblStylePr w:type="band1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V w:val="single" w:sz="8" w:space="0" w:color="C0BEAF" w:themeColor="accent4"/>
        </w:tcBorders>
        <w:shd w:val="clear" w:color="auto" w:fill="EFEEEB" w:themeFill="accent4" w:themeFillTint="3F"/>
      </w:tcPr>
    </w:tblStylePr>
    <w:tblStylePr w:type="band2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V w:val="single" w:sz="8" w:space="0" w:color="C0BE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18" w:space="0" w:color="CEC597" w:themeColor="accent5"/>
          <w:right w:val="single" w:sz="8" w:space="0" w:color="CEC597" w:themeColor="accent5"/>
          <w:insideH w:val="nil"/>
          <w:insideV w:val="single" w:sz="8" w:space="0" w:color="CEC59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H w:val="nil"/>
          <w:insideV w:val="single" w:sz="8" w:space="0" w:color="CEC59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  <w:shd w:val="clear" w:color="auto" w:fill="F2F0E5" w:themeFill="accent5" w:themeFillTint="3F"/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V w:val="single" w:sz="8" w:space="0" w:color="CEC597" w:themeColor="accent5"/>
        </w:tcBorders>
        <w:shd w:val="clear" w:color="auto" w:fill="F2F0E5" w:themeFill="accent5" w:themeFillTint="3F"/>
      </w:tcPr>
    </w:tblStylePr>
    <w:tblStylePr w:type="band2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V w:val="single" w:sz="8" w:space="0" w:color="CEC597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  <w:insideH w:val="single" w:sz="8" w:space="0" w:color="E8B7B7" w:themeColor="accent6"/>
        <w:insideV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18" w:space="0" w:color="E8B7B7" w:themeColor="accent6"/>
          <w:right w:val="single" w:sz="8" w:space="0" w:color="E8B7B7" w:themeColor="accent6"/>
          <w:insideH w:val="nil"/>
          <w:insideV w:val="single" w:sz="8" w:space="0" w:color="E8B7B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H w:val="nil"/>
          <w:insideV w:val="single" w:sz="8" w:space="0" w:color="E8B7B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band1Vert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  <w:shd w:val="clear" w:color="auto" w:fill="F9EDED" w:themeFill="accent6" w:themeFillTint="3F"/>
      </w:tcPr>
    </w:tblStylePr>
    <w:tblStylePr w:type="band1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V w:val="single" w:sz="8" w:space="0" w:color="E8B7B7" w:themeColor="accent6"/>
        </w:tcBorders>
        <w:shd w:val="clear" w:color="auto" w:fill="F9EDED" w:themeFill="accent6" w:themeFillTint="3F"/>
      </w:tcPr>
    </w:tblStylePr>
    <w:tblStylePr w:type="band2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V w:val="single" w:sz="8" w:space="0" w:color="E8B7B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8D8D" w:themeColor="accent1" w:themeTint="BF"/>
        <w:left w:val="single" w:sz="8" w:space="0" w:color="DA8D8D" w:themeColor="accent1" w:themeTint="BF"/>
        <w:bottom w:val="single" w:sz="8" w:space="0" w:color="DA8D8D" w:themeColor="accent1" w:themeTint="BF"/>
        <w:right w:val="single" w:sz="8" w:space="0" w:color="DA8D8D" w:themeColor="accent1" w:themeTint="BF"/>
        <w:insideH w:val="single" w:sz="8" w:space="0" w:color="DA8D8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8D8D" w:themeColor="accent1" w:themeTint="BF"/>
          <w:left w:val="single" w:sz="8" w:space="0" w:color="DA8D8D" w:themeColor="accent1" w:themeTint="BF"/>
          <w:bottom w:val="single" w:sz="8" w:space="0" w:color="DA8D8D" w:themeColor="accent1" w:themeTint="BF"/>
          <w:right w:val="single" w:sz="8" w:space="0" w:color="DA8D8D" w:themeColor="accent1" w:themeTint="BF"/>
          <w:insideH w:val="nil"/>
          <w:insideV w:val="nil"/>
        </w:tcBorders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8D8D" w:themeColor="accent1" w:themeTint="BF"/>
          <w:left w:val="single" w:sz="8" w:space="0" w:color="DA8D8D" w:themeColor="accent1" w:themeTint="BF"/>
          <w:bottom w:val="single" w:sz="8" w:space="0" w:color="DA8D8D" w:themeColor="accent1" w:themeTint="BF"/>
          <w:right w:val="single" w:sz="8" w:space="0" w:color="DA8D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9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BDC9" w:themeColor="accent2" w:themeTint="BF"/>
        <w:left w:val="single" w:sz="8" w:space="0" w:color="8CBDC9" w:themeColor="accent2" w:themeTint="BF"/>
        <w:bottom w:val="single" w:sz="8" w:space="0" w:color="8CBDC9" w:themeColor="accent2" w:themeTint="BF"/>
        <w:right w:val="single" w:sz="8" w:space="0" w:color="8CBDC9" w:themeColor="accent2" w:themeTint="BF"/>
        <w:insideH w:val="single" w:sz="8" w:space="0" w:color="8CBD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BDC9" w:themeColor="accent2" w:themeTint="BF"/>
          <w:left w:val="single" w:sz="8" w:space="0" w:color="8CBDC9" w:themeColor="accent2" w:themeTint="BF"/>
          <w:bottom w:val="single" w:sz="8" w:space="0" w:color="8CBDC9" w:themeColor="accent2" w:themeTint="BF"/>
          <w:right w:val="single" w:sz="8" w:space="0" w:color="8CBDC9" w:themeColor="accent2" w:themeTint="BF"/>
          <w:insideH w:val="nil"/>
          <w:insideV w:val="nil"/>
        </w:tcBorders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BDC9" w:themeColor="accent2" w:themeTint="BF"/>
          <w:left w:val="single" w:sz="8" w:space="0" w:color="8CBDC9" w:themeColor="accent2" w:themeTint="BF"/>
          <w:bottom w:val="single" w:sz="8" w:space="0" w:color="8CBDC9" w:themeColor="accent2" w:themeTint="BF"/>
          <w:right w:val="single" w:sz="8" w:space="0" w:color="8CBD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3" w:themeTint="BF"/>
        <w:left w:val="single" w:sz="8" w:space="0" w:color="FFCF40" w:themeColor="accent3" w:themeTint="BF"/>
        <w:bottom w:val="single" w:sz="8" w:space="0" w:color="FFCF40" w:themeColor="accent3" w:themeTint="BF"/>
        <w:right w:val="single" w:sz="8" w:space="0" w:color="FFCF40" w:themeColor="accent3" w:themeTint="BF"/>
        <w:insideH w:val="single" w:sz="8" w:space="0" w:color="FFCF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3" w:themeTint="BF"/>
          <w:left w:val="single" w:sz="8" w:space="0" w:color="FFCF40" w:themeColor="accent3" w:themeTint="BF"/>
          <w:bottom w:val="single" w:sz="8" w:space="0" w:color="FFCF40" w:themeColor="accent3" w:themeTint="BF"/>
          <w:right w:val="single" w:sz="8" w:space="0" w:color="FFCF40" w:themeColor="accent3" w:themeTint="BF"/>
          <w:insideH w:val="nil"/>
          <w:insideV w:val="nil"/>
        </w:tcBorders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3" w:themeTint="BF"/>
          <w:left w:val="single" w:sz="8" w:space="0" w:color="FFCF40" w:themeColor="accent3" w:themeTint="BF"/>
          <w:bottom w:val="single" w:sz="8" w:space="0" w:color="FFCF40" w:themeColor="accent3" w:themeTint="BF"/>
          <w:right w:val="single" w:sz="8" w:space="0" w:color="FFCF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CEC2" w:themeColor="accent4" w:themeTint="BF"/>
        <w:left w:val="single" w:sz="8" w:space="0" w:color="CFCEC2" w:themeColor="accent4" w:themeTint="BF"/>
        <w:bottom w:val="single" w:sz="8" w:space="0" w:color="CFCEC2" w:themeColor="accent4" w:themeTint="BF"/>
        <w:right w:val="single" w:sz="8" w:space="0" w:color="CFCEC2" w:themeColor="accent4" w:themeTint="BF"/>
        <w:insideH w:val="single" w:sz="8" w:space="0" w:color="CFCEC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E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D3B1" w:themeColor="accent5" w:themeTint="BF"/>
        <w:left w:val="single" w:sz="8" w:space="0" w:color="DAD3B1" w:themeColor="accent5" w:themeTint="BF"/>
        <w:bottom w:val="single" w:sz="8" w:space="0" w:color="DAD3B1" w:themeColor="accent5" w:themeTint="BF"/>
        <w:right w:val="single" w:sz="8" w:space="0" w:color="DAD3B1" w:themeColor="accent5" w:themeTint="BF"/>
        <w:insideH w:val="single" w:sz="8" w:space="0" w:color="DAD3B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D3B1" w:themeColor="accent5" w:themeTint="BF"/>
          <w:left w:val="single" w:sz="8" w:space="0" w:color="DAD3B1" w:themeColor="accent5" w:themeTint="BF"/>
          <w:bottom w:val="single" w:sz="8" w:space="0" w:color="DAD3B1" w:themeColor="accent5" w:themeTint="BF"/>
          <w:right w:val="single" w:sz="8" w:space="0" w:color="DAD3B1" w:themeColor="accent5" w:themeTint="BF"/>
          <w:insideH w:val="nil"/>
          <w:insideV w:val="nil"/>
        </w:tcBorders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3B1" w:themeColor="accent5" w:themeTint="BF"/>
          <w:left w:val="single" w:sz="8" w:space="0" w:color="DAD3B1" w:themeColor="accent5" w:themeTint="BF"/>
          <w:bottom w:val="single" w:sz="8" w:space="0" w:color="DAD3B1" w:themeColor="accent5" w:themeTint="BF"/>
          <w:right w:val="single" w:sz="8" w:space="0" w:color="DAD3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0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8C8" w:themeColor="accent6" w:themeTint="BF"/>
        <w:left w:val="single" w:sz="8" w:space="0" w:color="EDC8C8" w:themeColor="accent6" w:themeTint="BF"/>
        <w:bottom w:val="single" w:sz="8" w:space="0" w:color="EDC8C8" w:themeColor="accent6" w:themeTint="BF"/>
        <w:right w:val="single" w:sz="8" w:space="0" w:color="EDC8C8" w:themeColor="accent6" w:themeTint="BF"/>
        <w:insideH w:val="single" w:sz="8" w:space="0" w:color="EDC8C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D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D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68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68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A7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A7B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B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bottom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6868" w:themeColor="accent1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E6868" w:themeColor="accent1"/>
          <w:bottom w:val="single" w:sz="8" w:space="0" w:color="CE68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6868" w:themeColor="accent1"/>
          <w:bottom w:val="single" w:sz="8" w:space="0" w:color="CE6868" w:themeColor="accent1"/>
        </w:tcBorders>
      </w:tcPr>
    </w:tblStylePr>
    <w:tblStylePr w:type="band1Vert">
      <w:tblPr/>
      <w:tcPr>
        <w:shd w:val="clear" w:color="auto" w:fill="F2D9D9" w:themeFill="accent1" w:themeFillTint="3F"/>
      </w:tcPr>
    </w:tblStylePr>
    <w:tblStylePr w:type="band1Horz">
      <w:tblPr/>
      <w:tcPr>
        <w:shd w:val="clear" w:color="auto" w:fill="F2D9D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bottom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A7B8" w:themeColor="accent2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66A7B8" w:themeColor="accent2"/>
          <w:bottom w:val="single" w:sz="8" w:space="0" w:color="66A7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A7B8" w:themeColor="accent2"/>
          <w:bottom w:val="single" w:sz="8" w:space="0" w:color="66A7B8" w:themeColor="accent2"/>
        </w:tcBorders>
      </w:tcPr>
    </w:tblStylePr>
    <w:tblStylePr w:type="band1Vert">
      <w:tblPr/>
      <w:tcPr>
        <w:shd w:val="clear" w:color="auto" w:fill="D8E9ED" w:themeFill="accent2" w:themeFillTint="3F"/>
      </w:tcPr>
    </w:tblStylePr>
    <w:tblStylePr w:type="band1Horz">
      <w:tblPr/>
      <w:tcPr>
        <w:shd w:val="clear" w:color="auto" w:fill="D8E9E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bottom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3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FFC000" w:themeColor="accent3"/>
          <w:bottom w:val="single" w:sz="8" w:space="0" w:color="FFC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3"/>
          <w:bottom w:val="single" w:sz="8" w:space="0" w:color="FFC000" w:themeColor="accent3"/>
        </w:tcBorders>
      </w:tcPr>
    </w:tblStylePr>
    <w:tblStylePr w:type="band1Vert">
      <w:tblPr/>
      <w:tcPr>
        <w:shd w:val="clear" w:color="auto" w:fill="FFEFC0" w:themeFill="accent3" w:themeFillTint="3F"/>
      </w:tcPr>
    </w:tblStylePr>
    <w:tblStylePr w:type="band1Horz">
      <w:tblPr/>
      <w:tcPr>
        <w:shd w:val="clear" w:color="auto" w:fill="FFEFC0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BEAF" w:themeColor="accent4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0BEAF" w:themeColor="accent4"/>
          <w:bottom w:val="single" w:sz="8" w:space="0" w:color="C0B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BEAF" w:themeColor="accent4"/>
          <w:bottom w:val="single" w:sz="8" w:space="0" w:color="C0BEAF" w:themeColor="accent4"/>
        </w:tcBorders>
      </w:tcPr>
    </w:tblStylePr>
    <w:tblStylePr w:type="band1Vert">
      <w:tblPr/>
      <w:tcPr>
        <w:shd w:val="clear" w:color="auto" w:fill="EFEEEB" w:themeFill="accent4" w:themeFillTint="3F"/>
      </w:tcPr>
    </w:tblStylePr>
    <w:tblStylePr w:type="band1Horz">
      <w:tblPr/>
      <w:tcPr>
        <w:shd w:val="clear" w:color="auto" w:fill="EFEE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bottom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C597" w:themeColor="accent5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EC597" w:themeColor="accent5"/>
          <w:bottom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C597" w:themeColor="accent5"/>
          <w:bottom w:val="single" w:sz="8" w:space="0" w:color="CEC597" w:themeColor="accent5"/>
        </w:tcBorders>
      </w:tcPr>
    </w:tblStylePr>
    <w:tblStylePr w:type="band1Vert">
      <w:tblPr/>
      <w:tcPr>
        <w:shd w:val="clear" w:color="auto" w:fill="F2F0E5" w:themeFill="accent5" w:themeFillTint="3F"/>
      </w:tcPr>
    </w:tblStylePr>
    <w:tblStylePr w:type="band1Horz">
      <w:tblPr/>
      <w:tcPr>
        <w:shd w:val="clear" w:color="auto" w:fill="F2F0E5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bottom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B7B7" w:themeColor="accent6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E8B7B7" w:themeColor="accent6"/>
          <w:bottom w:val="single" w:sz="8" w:space="0" w:color="E8B7B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B7B7" w:themeColor="accent6"/>
          <w:bottom w:val="single" w:sz="8" w:space="0" w:color="E8B7B7" w:themeColor="accent6"/>
        </w:tcBorders>
      </w:tcPr>
    </w:tblStylePr>
    <w:tblStylePr w:type="band1Vert">
      <w:tblPr/>
      <w:tcPr>
        <w:shd w:val="clear" w:color="auto" w:fill="F9EDED" w:themeFill="accent6" w:themeFillTint="3F"/>
      </w:tcPr>
    </w:tblStylePr>
    <w:tblStylePr w:type="band1Horz">
      <w:tblPr/>
      <w:tcPr>
        <w:shd w:val="clear" w:color="auto" w:fill="F9EDED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686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686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686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686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9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A7B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A7B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A7B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B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BE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B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B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E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C59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C59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C59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C59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0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B7B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B7B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B7B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B7B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D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8D8D" w:themeColor="accent1" w:themeTint="BF"/>
        <w:left w:val="single" w:sz="8" w:space="0" w:color="DA8D8D" w:themeColor="accent1" w:themeTint="BF"/>
        <w:bottom w:val="single" w:sz="8" w:space="0" w:color="DA8D8D" w:themeColor="accent1" w:themeTint="BF"/>
        <w:right w:val="single" w:sz="8" w:space="0" w:color="DA8D8D" w:themeColor="accent1" w:themeTint="BF"/>
        <w:insideH w:val="single" w:sz="8" w:space="0" w:color="DA8D8D" w:themeColor="accent1" w:themeTint="BF"/>
        <w:insideV w:val="single" w:sz="8" w:space="0" w:color="DA8D8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8D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shd w:val="clear" w:color="auto" w:fill="E6B3B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BDC9" w:themeColor="accent2" w:themeTint="BF"/>
        <w:left w:val="single" w:sz="8" w:space="0" w:color="8CBDC9" w:themeColor="accent2" w:themeTint="BF"/>
        <w:bottom w:val="single" w:sz="8" w:space="0" w:color="8CBDC9" w:themeColor="accent2" w:themeTint="BF"/>
        <w:right w:val="single" w:sz="8" w:space="0" w:color="8CBDC9" w:themeColor="accent2" w:themeTint="BF"/>
        <w:insideH w:val="single" w:sz="8" w:space="0" w:color="8CBDC9" w:themeColor="accent2" w:themeTint="BF"/>
        <w:insideV w:val="single" w:sz="8" w:space="0" w:color="8CBD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BD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shd w:val="clear" w:color="auto" w:fill="B2D3D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3" w:themeTint="BF"/>
        <w:left w:val="single" w:sz="8" w:space="0" w:color="FFCF40" w:themeColor="accent3" w:themeTint="BF"/>
        <w:bottom w:val="single" w:sz="8" w:space="0" w:color="FFCF40" w:themeColor="accent3" w:themeTint="BF"/>
        <w:right w:val="single" w:sz="8" w:space="0" w:color="FFCF40" w:themeColor="accent3" w:themeTint="BF"/>
        <w:insideH w:val="single" w:sz="8" w:space="0" w:color="FFCF40" w:themeColor="accent3" w:themeTint="BF"/>
        <w:insideV w:val="single" w:sz="8" w:space="0" w:color="FFCF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CEC2" w:themeColor="accent4" w:themeTint="BF"/>
        <w:left w:val="single" w:sz="8" w:space="0" w:color="CFCEC2" w:themeColor="accent4" w:themeTint="BF"/>
        <w:bottom w:val="single" w:sz="8" w:space="0" w:color="CFCEC2" w:themeColor="accent4" w:themeTint="BF"/>
        <w:right w:val="single" w:sz="8" w:space="0" w:color="CFCEC2" w:themeColor="accent4" w:themeTint="BF"/>
        <w:insideH w:val="single" w:sz="8" w:space="0" w:color="CFCEC2" w:themeColor="accent4" w:themeTint="BF"/>
        <w:insideV w:val="single" w:sz="8" w:space="0" w:color="CFCEC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EC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shd w:val="clear" w:color="auto" w:fill="DFDE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D3B1" w:themeColor="accent5" w:themeTint="BF"/>
        <w:left w:val="single" w:sz="8" w:space="0" w:color="DAD3B1" w:themeColor="accent5" w:themeTint="BF"/>
        <w:bottom w:val="single" w:sz="8" w:space="0" w:color="DAD3B1" w:themeColor="accent5" w:themeTint="BF"/>
        <w:right w:val="single" w:sz="8" w:space="0" w:color="DAD3B1" w:themeColor="accent5" w:themeTint="BF"/>
        <w:insideH w:val="single" w:sz="8" w:space="0" w:color="DAD3B1" w:themeColor="accent5" w:themeTint="BF"/>
        <w:insideV w:val="single" w:sz="8" w:space="0" w:color="DAD3B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D3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shd w:val="clear" w:color="auto" w:fill="E6E2C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8C8" w:themeColor="accent6" w:themeTint="BF"/>
        <w:left w:val="single" w:sz="8" w:space="0" w:color="EDC8C8" w:themeColor="accent6" w:themeTint="BF"/>
        <w:bottom w:val="single" w:sz="8" w:space="0" w:color="EDC8C8" w:themeColor="accent6" w:themeTint="BF"/>
        <w:right w:val="single" w:sz="8" w:space="0" w:color="EDC8C8" w:themeColor="accent6" w:themeTint="BF"/>
        <w:insideH w:val="single" w:sz="8" w:space="0" w:color="EDC8C8" w:themeColor="accent6" w:themeTint="BF"/>
        <w:insideV w:val="single" w:sz="8" w:space="0" w:color="EDC8C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8C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shd w:val="clear" w:color="auto" w:fill="F3DBDB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  <w:insideH w:val="single" w:sz="8" w:space="0" w:color="CE6868" w:themeColor="accent1"/>
        <w:insideV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F0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0E0" w:themeFill="accent1" w:themeFillTint="33"/>
      </w:tc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tcBorders>
          <w:insideH w:val="single" w:sz="6" w:space="0" w:color="CE6868" w:themeColor="accent1"/>
          <w:insideV w:val="single" w:sz="6" w:space="0" w:color="CE6868" w:themeColor="accent1"/>
        </w:tcBorders>
        <w:shd w:val="clear" w:color="auto" w:fill="E6B3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  <w:insideH w:val="single" w:sz="8" w:space="0" w:color="66A7B8" w:themeColor="accent2"/>
        <w:insideV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DF0" w:themeFill="accent2" w:themeFillTint="33"/>
      </w:tc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tcBorders>
          <w:insideH w:val="single" w:sz="6" w:space="0" w:color="66A7B8" w:themeColor="accent2"/>
          <w:insideV w:val="single" w:sz="6" w:space="0" w:color="66A7B8" w:themeColor="accent2"/>
        </w:tcBorders>
        <w:shd w:val="clear" w:color="auto" w:fill="B2D3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  <w:insideH w:val="single" w:sz="8" w:space="0" w:color="FFC000" w:themeColor="accent3"/>
        <w:insideV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3" w:themeFillTint="33"/>
      </w:tc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tcBorders>
          <w:insideH w:val="single" w:sz="6" w:space="0" w:color="FFC000" w:themeColor="accent3"/>
          <w:insideV w:val="single" w:sz="6" w:space="0" w:color="FFC000" w:themeColor="accent3"/>
        </w:tcBorders>
        <w:shd w:val="clear" w:color="auto" w:fill="FFDF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EE" w:themeFill="accent4" w:themeFillTint="33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tcBorders>
          <w:insideH w:val="single" w:sz="6" w:space="0" w:color="C0BEAF" w:themeColor="accent4"/>
          <w:insideV w:val="single" w:sz="6" w:space="0" w:color="C0BEAF" w:themeColor="accent4"/>
        </w:tcBorders>
        <w:shd w:val="clear" w:color="auto" w:fill="DFDE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3EA" w:themeFill="accent5" w:themeFillTint="33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tcBorders>
          <w:insideH w:val="single" w:sz="6" w:space="0" w:color="CEC597" w:themeColor="accent5"/>
          <w:insideV w:val="single" w:sz="6" w:space="0" w:color="CEC597" w:themeColor="accent5"/>
        </w:tcBorders>
        <w:shd w:val="clear" w:color="auto" w:fill="E6E2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  <w:insideH w:val="single" w:sz="8" w:space="0" w:color="E8B7B7" w:themeColor="accent6"/>
        <w:insideV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F0" w:themeFill="accent6" w:themeFillTint="33"/>
      </w:tc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tcBorders>
          <w:insideH w:val="single" w:sz="6" w:space="0" w:color="E8B7B7" w:themeColor="accent6"/>
          <w:insideV w:val="single" w:sz="6" w:space="0" w:color="E8B7B7" w:themeColor="accent6"/>
        </w:tcBorders>
        <w:shd w:val="clear" w:color="auto" w:fill="F3DBD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686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686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686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686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B3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B3B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A7B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A7B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A7B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A7B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3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3D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B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B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B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B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E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E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2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2C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BD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BDB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686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5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93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A7B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56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81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B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63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94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C59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6E3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A25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B7B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CE6868" w:themeColor="accent1"/>
        <w:bottom w:val="single" w:sz="4" w:space="0" w:color="CE6868" w:themeColor="accent1"/>
        <w:right w:val="single" w:sz="4" w:space="0" w:color="CE686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2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2D2D" w:themeColor="accent1" w:themeShade="99"/>
          <w:insideV w:val="nil"/>
        </w:tcBorders>
        <w:shd w:val="clear" w:color="auto" w:fill="8C2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2D2D" w:themeFill="accent1" w:themeFillShade="99"/>
      </w:tcPr>
    </w:tblStylePr>
    <w:tblStylePr w:type="band1Vert">
      <w:tblPr/>
      <w:tcPr>
        <w:shd w:val="clear" w:color="auto" w:fill="EBC2C2" w:themeFill="accent1" w:themeFillTint="66"/>
      </w:tcPr>
    </w:tblStylePr>
    <w:tblStylePr w:type="band1Horz">
      <w:tblPr/>
      <w:tcPr>
        <w:shd w:val="clear" w:color="auto" w:fill="E6B3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66A7B8" w:themeColor="accent2"/>
        <w:bottom w:val="single" w:sz="4" w:space="0" w:color="66A7B8" w:themeColor="accent2"/>
        <w:right w:val="single" w:sz="4" w:space="0" w:color="66A7B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67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6775" w:themeColor="accent2" w:themeShade="99"/>
          <w:insideV w:val="nil"/>
        </w:tcBorders>
        <w:shd w:val="clear" w:color="auto" w:fill="3667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75" w:themeFill="accent2" w:themeFillShade="99"/>
      </w:tcPr>
    </w:tblStylePr>
    <w:tblStylePr w:type="band1Vert">
      <w:tblPr/>
      <w:tcPr>
        <w:shd w:val="clear" w:color="auto" w:fill="C1DBE2" w:themeFill="accent2" w:themeFillTint="66"/>
      </w:tcPr>
    </w:tblStylePr>
    <w:tblStylePr w:type="band1Horz">
      <w:tblPr/>
      <w:tcPr>
        <w:shd w:val="clear" w:color="auto" w:fill="B2D3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BEAF" w:themeColor="accent4"/>
        <w:left w:val="single" w:sz="4" w:space="0" w:color="FFC000" w:themeColor="accent3"/>
        <w:bottom w:val="single" w:sz="4" w:space="0" w:color="FFC000" w:themeColor="accent3"/>
        <w:right w:val="single" w:sz="4" w:space="0" w:color="FFC0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B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3" w:themeShade="99"/>
          <w:insideV w:val="nil"/>
        </w:tcBorders>
        <w:shd w:val="clear" w:color="auto" w:fill="9973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3" w:themeFillShade="99"/>
      </w:tcPr>
    </w:tblStylePr>
    <w:tblStylePr w:type="band1Vert">
      <w:tblPr/>
      <w:tcPr>
        <w:shd w:val="clear" w:color="auto" w:fill="FFE599" w:themeFill="accent3" w:themeFillTint="66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3"/>
        <w:left w:val="single" w:sz="4" w:space="0" w:color="C0BEAF" w:themeColor="accent4"/>
        <w:bottom w:val="single" w:sz="4" w:space="0" w:color="C0BEAF" w:themeColor="accent4"/>
        <w:right w:val="single" w:sz="4" w:space="0" w:color="C0BEA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77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7761" w:themeColor="accent4" w:themeShade="99"/>
          <w:insideV w:val="nil"/>
        </w:tcBorders>
        <w:shd w:val="clear" w:color="auto" w:fill="7B77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761" w:themeFill="accent4" w:themeFillShade="99"/>
      </w:tcPr>
    </w:tblStylePr>
    <w:tblStylePr w:type="band1Vert">
      <w:tblPr/>
      <w:tcPr>
        <w:shd w:val="clear" w:color="auto" w:fill="E5E5DE" w:themeFill="accent4" w:themeFillTint="66"/>
      </w:tcPr>
    </w:tblStylePr>
    <w:tblStylePr w:type="band1Horz">
      <w:tblPr/>
      <w:tcPr>
        <w:shd w:val="clear" w:color="auto" w:fill="DFDE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B7B7" w:themeColor="accent6"/>
        <w:left w:val="single" w:sz="4" w:space="0" w:color="CEC597" w:themeColor="accent5"/>
        <w:bottom w:val="single" w:sz="4" w:space="0" w:color="CEC597" w:themeColor="accent5"/>
        <w:right w:val="single" w:sz="4" w:space="0" w:color="CEC59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9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B7B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844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8444" w:themeColor="accent5" w:themeShade="99"/>
          <w:insideV w:val="nil"/>
        </w:tcBorders>
        <w:shd w:val="clear" w:color="auto" w:fill="91844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44" w:themeFill="accent5" w:themeFillShade="99"/>
      </w:tcPr>
    </w:tblStylePr>
    <w:tblStylePr w:type="band1Vert">
      <w:tblPr/>
      <w:tcPr>
        <w:shd w:val="clear" w:color="auto" w:fill="EBE7D5" w:themeFill="accent5" w:themeFillTint="66"/>
      </w:tcPr>
    </w:tblStylePr>
    <w:tblStylePr w:type="band1Horz">
      <w:tblPr/>
      <w:tcPr>
        <w:shd w:val="clear" w:color="auto" w:fill="E6E2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EC597" w:themeColor="accent5"/>
        <w:left w:val="single" w:sz="4" w:space="0" w:color="E8B7B7" w:themeColor="accent6"/>
        <w:bottom w:val="single" w:sz="4" w:space="0" w:color="E8B7B7" w:themeColor="accent6"/>
        <w:right w:val="single" w:sz="4" w:space="0" w:color="E8B7B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C59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3C3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3C3C" w:themeColor="accent6" w:themeShade="99"/>
          <w:insideV w:val="nil"/>
        </w:tcBorders>
        <w:shd w:val="clear" w:color="auto" w:fill="BC3C3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3C3C" w:themeFill="accent6" w:themeFillShade="99"/>
      </w:tcPr>
    </w:tblStylePr>
    <w:tblStylePr w:type="band1Vert">
      <w:tblPr/>
      <w:tcPr>
        <w:shd w:val="clear" w:color="auto" w:fill="F5E2E2" w:themeFill="accent6" w:themeFillTint="66"/>
      </w:tcPr>
    </w:tblStylePr>
    <w:tblStylePr w:type="band1Horz">
      <w:tblPr/>
      <w:tcPr>
        <w:shd w:val="clear" w:color="auto" w:fill="F3DBD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shd w:val="clear" w:color="auto" w:fill="F5E0E0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shd w:val="clear" w:color="auto" w:fill="E0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C85" w:themeFill="accent4" w:themeFillShade="CC"/>
      </w:tcPr>
    </w:tblStylePr>
    <w:tblStylePr w:type="lastRow">
      <w:rPr>
        <w:b/>
        <w:bCs/>
        <w:color w:val="9F9C8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shd w:val="clear" w:color="auto" w:fill="FFF2C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3" w:themeFillShade="CC"/>
      </w:tcPr>
    </w:tblStylePr>
    <w:tblStylePr w:type="lastRow">
      <w:rPr>
        <w:b/>
        <w:bCs/>
        <w:color w:val="CC99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shd w:val="clear" w:color="auto" w:fill="F2F2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9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7878" w:themeFill="accent6" w:themeFillShade="CC"/>
      </w:tcPr>
    </w:tblStylePr>
    <w:tblStylePr w:type="lastRow">
      <w:rPr>
        <w:b/>
        <w:bCs/>
        <w:color w:val="D4787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shd w:val="clear" w:color="auto" w:fill="F5F3E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A966" w:themeFill="accent5" w:themeFillShade="CC"/>
      </w:tcPr>
    </w:tblStylePr>
    <w:tblStylePr w:type="lastRow">
      <w:rPr>
        <w:b/>
        <w:bCs/>
        <w:color w:val="B7A96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shd w:val="clear" w:color="auto" w:fill="FAF0F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0E0" w:themeFill="accent1" w:themeFillTint="33"/>
    </w:tcPr>
    <w:tblStylePr w:type="firstRow">
      <w:rPr>
        <w:b/>
        <w:bCs/>
      </w:rPr>
      <w:tblPr/>
      <w:tcPr>
        <w:shd w:val="clear" w:color="auto" w:fill="EBC2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2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393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3939" w:themeFill="accent1" w:themeFillShade="BF"/>
      </w:tc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shd w:val="clear" w:color="auto" w:fill="E6B3B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DF0" w:themeFill="accent2" w:themeFillTint="33"/>
    </w:tcPr>
    <w:tblStylePr w:type="firstRow">
      <w:rPr>
        <w:b/>
        <w:bCs/>
      </w:rPr>
      <w:tblPr/>
      <w:tcPr>
        <w:shd w:val="clear" w:color="auto" w:fill="C1D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81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8192" w:themeFill="accent2" w:themeFillShade="BF"/>
      </w:tc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shd w:val="clear" w:color="auto" w:fill="B2D3D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3" w:themeFillTint="33"/>
    </w:tcPr>
    <w:tblStylePr w:type="firstRow">
      <w:rPr>
        <w:b/>
        <w:bCs/>
      </w:rPr>
      <w:tblPr/>
      <w:tcPr>
        <w:shd w:val="clear" w:color="auto" w:fill="FFE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3" w:themeFillShade="BF"/>
      </w:tc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EE" w:themeFill="accent4" w:themeFillTint="33"/>
    </w:tcPr>
    <w:tblStylePr w:type="firstRow">
      <w:rPr>
        <w:b/>
        <w:bCs/>
      </w:rPr>
      <w:tblPr/>
      <w:tcPr>
        <w:shd w:val="clear" w:color="auto" w:fill="E5E5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794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7947B" w:themeFill="accent4" w:themeFillShade="BF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shd w:val="clear" w:color="auto" w:fill="DFDE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3EA" w:themeFill="accent5" w:themeFillTint="33"/>
    </w:tcPr>
    <w:tblStylePr w:type="firstRow">
      <w:rPr>
        <w:b/>
        <w:bCs/>
      </w:rPr>
      <w:tblPr/>
      <w:tcPr>
        <w:shd w:val="clear" w:color="auto" w:fill="EBE7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E7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1A25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1A25A" w:themeFill="accent5" w:themeFillShade="BF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shd w:val="clear" w:color="auto" w:fill="E6E2C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6" w:themeFillTint="33"/>
    </w:tcPr>
    <w:tblStylePr w:type="firstRow">
      <w:rPr>
        <w:b/>
        <w:bCs/>
      </w:rPr>
      <w:tblPr/>
      <w:tcPr>
        <w:shd w:val="clear" w:color="auto" w:fill="F5E2E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E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shd w:val="clear" w:color="auto" w:fill="F3DBDB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393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68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686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686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25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25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686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F393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CE686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CE686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CE68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CE68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CE6868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CE686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425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425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CE686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CE6868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CE6868" w:themeColor="accent1"/>
      </w:pBdr>
      <w:spacing w:before="200" w:after="280"/>
      <w:ind w:left="936" w:right="936"/>
    </w:pPr>
    <w:rPr>
      <w:b/>
      <w:bCs/>
      <w:i/>
      <w:iCs/>
      <w:color w:val="CE68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CE6868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CE6868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66A7B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66A7B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F3939" w:themeColor="accent1" w:themeShade="BF"/>
    </w:rPr>
    <w:tblPr>
      <w:tblStyleRowBandSize w:val="1"/>
      <w:tblStyleColBandSize w:val="1"/>
      <w:tblInd w:w="0" w:type="dxa"/>
      <w:tblBorders>
        <w:top w:val="single" w:sz="8" w:space="0" w:color="CE6868" w:themeColor="accent1"/>
        <w:bottom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6868" w:themeColor="accent1"/>
          <w:left w:val="nil"/>
          <w:bottom w:val="single" w:sz="8" w:space="0" w:color="CE68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6868" w:themeColor="accent1"/>
          <w:left w:val="nil"/>
          <w:bottom w:val="single" w:sz="8" w:space="0" w:color="CE68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448192" w:themeColor="accent2" w:themeShade="BF"/>
    </w:rPr>
    <w:tblPr>
      <w:tblStyleRowBandSize w:val="1"/>
      <w:tblStyleColBandSize w:val="1"/>
      <w:tblInd w:w="0" w:type="dxa"/>
      <w:tblBorders>
        <w:top w:val="single" w:sz="8" w:space="0" w:color="66A7B8" w:themeColor="accent2"/>
        <w:bottom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A7B8" w:themeColor="accent2"/>
          <w:left w:val="nil"/>
          <w:bottom w:val="single" w:sz="8" w:space="0" w:color="66A7B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A7B8" w:themeColor="accent2"/>
          <w:left w:val="nil"/>
          <w:bottom w:val="single" w:sz="8" w:space="0" w:color="66A7B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BF8F00" w:themeColor="accent3" w:themeShade="BF"/>
    </w:rPr>
    <w:tblPr>
      <w:tblStyleRowBandSize w:val="1"/>
      <w:tblStyleColBandSize w:val="1"/>
      <w:tblInd w:w="0" w:type="dxa"/>
      <w:tblBorders>
        <w:top w:val="single" w:sz="8" w:space="0" w:color="FFC000" w:themeColor="accent3"/>
        <w:bottom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3"/>
          <w:left w:val="nil"/>
          <w:bottom w:val="single" w:sz="8" w:space="0" w:color="FFC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3"/>
          <w:left w:val="nil"/>
          <w:bottom w:val="single" w:sz="8" w:space="0" w:color="FFC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B1A25A" w:themeColor="accent5" w:themeShade="BF"/>
    </w:rPr>
    <w:tblPr>
      <w:tblStyleRowBandSize w:val="1"/>
      <w:tblStyleColBandSize w:val="1"/>
      <w:tblInd w:w="0" w:type="dxa"/>
      <w:tblBorders>
        <w:top w:val="single" w:sz="8" w:space="0" w:color="CEC597" w:themeColor="accent5"/>
        <w:bottom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 w:themeColor="accent5"/>
          <w:left w:val="nil"/>
          <w:bottom w:val="single" w:sz="8" w:space="0" w:color="CEC59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CE6767" w:themeColor="accent6" w:themeShade="BF"/>
    </w:rPr>
    <w:tblPr>
      <w:tblStyleRowBandSize w:val="1"/>
      <w:tblStyleColBandSize w:val="1"/>
      <w:tblInd w:w="0" w:type="dxa"/>
      <w:tblBorders>
        <w:top w:val="single" w:sz="8" w:space="0" w:color="E8B7B7" w:themeColor="accent6"/>
        <w:bottom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7B7" w:themeColor="accent6"/>
          <w:left w:val="nil"/>
          <w:bottom w:val="single" w:sz="8" w:space="0" w:color="E8B7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7B7" w:themeColor="accent6"/>
          <w:left w:val="nil"/>
          <w:bottom w:val="single" w:sz="8" w:space="0" w:color="E8B7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band1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band1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band1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band1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band1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  <w:insideH w:val="single" w:sz="8" w:space="0" w:color="CE6868" w:themeColor="accent1"/>
        <w:insideV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18" w:space="0" w:color="CE6868" w:themeColor="accent1"/>
          <w:right w:val="single" w:sz="8" w:space="0" w:color="CE6868" w:themeColor="accent1"/>
          <w:insideH w:val="nil"/>
          <w:insideV w:val="single" w:sz="8" w:space="0" w:color="CE68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H w:val="nil"/>
          <w:insideV w:val="single" w:sz="8" w:space="0" w:color="CE68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</w:tcPr>
    </w:tblStylePr>
    <w:tblStylePr w:type="band1Vert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</w:tcBorders>
        <w:shd w:val="clear" w:color="auto" w:fill="F2D9D9" w:themeFill="accent1" w:themeFillTint="3F"/>
      </w:tcPr>
    </w:tblStylePr>
    <w:tblStylePr w:type="band1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V w:val="single" w:sz="8" w:space="0" w:color="CE6868" w:themeColor="accent1"/>
        </w:tcBorders>
        <w:shd w:val="clear" w:color="auto" w:fill="F2D9D9" w:themeFill="accent1" w:themeFillTint="3F"/>
      </w:tcPr>
    </w:tblStylePr>
    <w:tblStylePr w:type="band2Horz">
      <w:tblPr/>
      <w:tcPr>
        <w:tcBorders>
          <w:top w:val="single" w:sz="8" w:space="0" w:color="CE6868" w:themeColor="accent1"/>
          <w:left w:val="single" w:sz="8" w:space="0" w:color="CE6868" w:themeColor="accent1"/>
          <w:bottom w:val="single" w:sz="8" w:space="0" w:color="CE6868" w:themeColor="accent1"/>
          <w:right w:val="single" w:sz="8" w:space="0" w:color="CE6868" w:themeColor="accent1"/>
          <w:insideV w:val="single" w:sz="8" w:space="0" w:color="CE6868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  <w:insideH w:val="single" w:sz="8" w:space="0" w:color="66A7B8" w:themeColor="accent2"/>
        <w:insideV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18" w:space="0" w:color="66A7B8" w:themeColor="accent2"/>
          <w:right w:val="single" w:sz="8" w:space="0" w:color="66A7B8" w:themeColor="accent2"/>
          <w:insideH w:val="nil"/>
          <w:insideV w:val="single" w:sz="8" w:space="0" w:color="66A7B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H w:val="nil"/>
          <w:insideV w:val="single" w:sz="8" w:space="0" w:color="66A7B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</w:tcPr>
    </w:tblStylePr>
    <w:tblStylePr w:type="band1Vert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</w:tcBorders>
        <w:shd w:val="clear" w:color="auto" w:fill="D8E9ED" w:themeFill="accent2" w:themeFillTint="3F"/>
      </w:tcPr>
    </w:tblStylePr>
    <w:tblStylePr w:type="band1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V w:val="single" w:sz="8" w:space="0" w:color="66A7B8" w:themeColor="accent2"/>
        </w:tcBorders>
        <w:shd w:val="clear" w:color="auto" w:fill="D8E9ED" w:themeFill="accent2" w:themeFillTint="3F"/>
      </w:tcPr>
    </w:tblStylePr>
    <w:tblStylePr w:type="band2Horz">
      <w:tblPr/>
      <w:tcPr>
        <w:tcBorders>
          <w:top w:val="single" w:sz="8" w:space="0" w:color="66A7B8" w:themeColor="accent2"/>
          <w:left w:val="single" w:sz="8" w:space="0" w:color="66A7B8" w:themeColor="accent2"/>
          <w:bottom w:val="single" w:sz="8" w:space="0" w:color="66A7B8" w:themeColor="accent2"/>
          <w:right w:val="single" w:sz="8" w:space="0" w:color="66A7B8" w:themeColor="accent2"/>
          <w:insideV w:val="single" w:sz="8" w:space="0" w:color="66A7B8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  <w:insideH w:val="single" w:sz="8" w:space="0" w:color="FFC000" w:themeColor="accent3"/>
        <w:insideV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18" w:space="0" w:color="FFC000" w:themeColor="accent3"/>
          <w:right w:val="single" w:sz="8" w:space="0" w:color="FFC000" w:themeColor="accent3"/>
          <w:insideH w:val="nil"/>
          <w:insideV w:val="single" w:sz="8" w:space="0" w:color="FFC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H w:val="nil"/>
          <w:insideV w:val="single" w:sz="8" w:space="0" w:color="FFC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</w:tcPr>
    </w:tblStylePr>
    <w:tblStylePr w:type="band1Vert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</w:tcBorders>
        <w:shd w:val="clear" w:color="auto" w:fill="FFEFC0" w:themeFill="accent3" w:themeFillTint="3F"/>
      </w:tcPr>
    </w:tblStylePr>
    <w:tblStylePr w:type="band1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V w:val="single" w:sz="8" w:space="0" w:color="FFC000" w:themeColor="accent3"/>
        </w:tcBorders>
        <w:shd w:val="clear" w:color="auto" w:fill="FFEFC0" w:themeFill="accent3" w:themeFillTint="3F"/>
      </w:tcPr>
    </w:tblStylePr>
    <w:tblStylePr w:type="band2Horz">
      <w:tblPr/>
      <w:tcPr>
        <w:tcBorders>
          <w:top w:val="single" w:sz="8" w:space="0" w:color="FFC000" w:themeColor="accent3"/>
          <w:left w:val="single" w:sz="8" w:space="0" w:color="FFC000" w:themeColor="accent3"/>
          <w:bottom w:val="single" w:sz="8" w:space="0" w:color="FFC000" w:themeColor="accent3"/>
          <w:right w:val="single" w:sz="8" w:space="0" w:color="FFC000" w:themeColor="accent3"/>
          <w:insideV w:val="single" w:sz="8" w:space="0" w:color="FFC0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18" w:space="0" w:color="C0BEAF" w:themeColor="accent4"/>
          <w:right w:val="single" w:sz="8" w:space="0" w:color="C0BEAF" w:themeColor="accent4"/>
          <w:insideH w:val="nil"/>
          <w:insideV w:val="single" w:sz="8" w:space="0" w:color="C0B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H w:val="nil"/>
          <w:insideV w:val="single" w:sz="8" w:space="0" w:color="C0B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band1Vert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  <w:shd w:val="clear" w:color="auto" w:fill="EFEEEB" w:themeFill="accent4" w:themeFillTint="3F"/>
      </w:tcPr>
    </w:tblStylePr>
    <w:tblStylePr w:type="band1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V w:val="single" w:sz="8" w:space="0" w:color="C0BEAF" w:themeColor="accent4"/>
        </w:tcBorders>
        <w:shd w:val="clear" w:color="auto" w:fill="EFEEEB" w:themeFill="accent4" w:themeFillTint="3F"/>
      </w:tcPr>
    </w:tblStylePr>
    <w:tblStylePr w:type="band2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  <w:insideV w:val="single" w:sz="8" w:space="0" w:color="C0BE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18" w:space="0" w:color="CEC597" w:themeColor="accent5"/>
          <w:right w:val="single" w:sz="8" w:space="0" w:color="CEC597" w:themeColor="accent5"/>
          <w:insideH w:val="nil"/>
          <w:insideV w:val="single" w:sz="8" w:space="0" w:color="CEC59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H w:val="nil"/>
          <w:insideV w:val="single" w:sz="8" w:space="0" w:color="CEC59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  <w:shd w:val="clear" w:color="auto" w:fill="F2F0E5" w:themeFill="accent5" w:themeFillTint="3F"/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V w:val="single" w:sz="8" w:space="0" w:color="CEC597" w:themeColor="accent5"/>
        </w:tcBorders>
        <w:shd w:val="clear" w:color="auto" w:fill="F2F0E5" w:themeFill="accent5" w:themeFillTint="3F"/>
      </w:tcPr>
    </w:tblStylePr>
    <w:tblStylePr w:type="band2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  <w:insideV w:val="single" w:sz="8" w:space="0" w:color="CEC597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  <w:insideH w:val="single" w:sz="8" w:space="0" w:color="E8B7B7" w:themeColor="accent6"/>
        <w:insideV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18" w:space="0" w:color="E8B7B7" w:themeColor="accent6"/>
          <w:right w:val="single" w:sz="8" w:space="0" w:color="E8B7B7" w:themeColor="accent6"/>
          <w:insideH w:val="nil"/>
          <w:insideV w:val="single" w:sz="8" w:space="0" w:color="E8B7B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H w:val="nil"/>
          <w:insideV w:val="single" w:sz="8" w:space="0" w:color="E8B7B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band1Vert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  <w:shd w:val="clear" w:color="auto" w:fill="F9EDED" w:themeFill="accent6" w:themeFillTint="3F"/>
      </w:tcPr>
    </w:tblStylePr>
    <w:tblStylePr w:type="band1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V w:val="single" w:sz="8" w:space="0" w:color="E8B7B7" w:themeColor="accent6"/>
        </w:tcBorders>
        <w:shd w:val="clear" w:color="auto" w:fill="F9EDED" w:themeFill="accent6" w:themeFillTint="3F"/>
      </w:tcPr>
    </w:tblStylePr>
    <w:tblStylePr w:type="band2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  <w:insideV w:val="single" w:sz="8" w:space="0" w:color="E8B7B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8D8D" w:themeColor="accent1" w:themeTint="BF"/>
        <w:left w:val="single" w:sz="8" w:space="0" w:color="DA8D8D" w:themeColor="accent1" w:themeTint="BF"/>
        <w:bottom w:val="single" w:sz="8" w:space="0" w:color="DA8D8D" w:themeColor="accent1" w:themeTint="BF"/>
        <w:right w:val="single" w:sz="8" w:space="0" w:color="DA8D8D" w:themeColor="accent1" w:themeTint="BF"/>
        <w:insideH w:val="single" w:sz="8" w:space="0" w:color="DA8D8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8D8D" w:themeColor="accent1" w:themeTint="BF"/>
          <w:left w:val="single" w:sz="8" w:space="0" w:color="DA8D8D" w:themeColor="accent1" w:themeTint="BF"/>
          <w:bottom w:val="single" w:sz="8" w:space="0" w:color="DA8D8D" w:themeColor="accent1" w:themeTint="BF"/>
          <w:right w:val="single" w:sz="8" w:space="0" w:color="DA8D8D" w:themeColor="accent1" w:themeTint="BF"/>
          <w:insideH w:val="nil"/>
          <w:insideV w:val="nil"/>
        </w:tcBorders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8D8D" w:themeColor="accent1" w:themeTint="BF"/>
          <w:left w:val="single" w:sz="8" w:space="0" w:color="DA8D8D" w:themeColor="accent1" w:themeTint="BF"/>
          <w:bottom w:val="single" w:sz="8" w:space="0" w:color="DA8D8D" w:themeColor="accent1" w:themeTint="BF"/>
          <w:right w:val="single" w:sz="8" w:space="0" w:color="DA8D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9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BDC9" w:themeColor="accent2" w:themeTint="BF"/>
        <w:left w:val="single" w:sz="8" w:space="0" w:color="8CBDC9" w:themeColor="accent2" w:themeTint="BF"/>
        <w:bottom w:val="single" w:sz="8" w:space="0" w:color="8CBDC9" w:themeColor="accent2" w:themeTint="BF"/>
        <w:right w:val="single" w:sz="8" w:space="0" w:color="8CBDC9" w:themeColor="accent2" w:themeTint="BF"/>
        <w:insideH w:val="single" w:sz="8" w:space="0" w:color="8CBD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BDC9" w:themeColor="accent2" w:themeTint="BF"/>
          <w:left w:val="single" w:sz="8" w:space="0" w:color="8CBDC9" w:themeColor="accent2" w:themeTint="BF"/>
          <w:bottom w:val="single" w:sz="8" w:space="0" w:color="8CBDC9" w:themeColor="accent2" w:themeTint="BF"/>
          <w:right w:val="single" w:sz="8" w:space="0" w:color="8CBDC9" w:themeColor="accent2" w:themeTint="BF"/>
          <w:insideH w:val="nil"/>
          <w:insideV w:val="nil"/>
        </w:tcBorders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BDC9" w:themeColor="accent2" w:themeTint="BF"/>
          <w:left w:val="single" w:sz="8" w:space="0" w:color="8CBDC9" w:themeColor="accent2" w:themeTint="BF"/>
          <w:bottom w:val="single" w:sz="8" w:space="0" w:color="8CBDC9" w:themeColor="accent2" w:themeTint="BF"/>
          <w:right w:val="single" w:sz="8" w:space="0" w:color="8CBD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3" w:themeTint="BF"/>
        <w:left w:val="single" w:sz="8" w:space="0" w:color="FFCF40" w:themeColor="accent3" w:themeTint="BF"/>
        <w:bottom w:val="single" w:sz="8" w:space="0" w:color="FFCF40" w:themeColor="accent3" w:themeTint="BF"/>
        <w:right w:val="single" w:sz="8" w:space="0" w:color="FFCF40" w:themeColor="accent3" w:themeTint="BF"/>
        <w:insideH w:val="single" w:sz="8" w:space="0" w:color="FFCF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3" w:themeTint="BF"/>
          <w:left w:val="single" w:sz="8" w:space="0" w:color="FFCF40" w:themeColor="accent3" w:themeTint="BF"/>
          <w:bottom w:val="single" w:sz="8" w:space="0" w:color="FFCF40" w:themeColor="accent3" w:themeTint="BF"/>
          <w:right w:val="single" w:sz="8" w:space="0" w:color="FFCF40" w:themeColor="accent3" w:themeTint="BF"/>
          <w:insideH w:val="nil"/>
          <w:insideV w:val="nil"/>
        </w:tcBorders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3" w:themeTint="BF"/>
          <w:left w:val="single" w:sz="8" w:space="0" w:color="FFCF40" w:themeColor="accent3" w:themeTint="BF"/>
          <w:bottom w:val="single" w:sz="8" w:space="0" w:color="FFCF40" w:themeColor="accent3" w:themeTint="BF"/>
          <w:right w:val="single" w:sz="8" w:space="0" w:color="FFCF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CEC2" w:themeColor="accent4" w:themeTint="BF"/>
        <w:left w:val="single" w:sz="8" w:space="0" w:color="CFCEC2" w:themeColor="accent4" w:themeTint="BF"/>
        <w:bottom w:val="single" w:sz="8" w:space="0" w:color="CFCEC2" w:themeColor="accent4" w:themeTint="BF"/>
        <w:right w:val="single" w:sz="8" w:space="0" w:color="CFCEC2" w:themeColor="accent4" w:themeTint="BF"/>
        <w:insideH w:val="single" w:sz="8" w:space="0" w:color="CFCEC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E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D3B1" w:themeColor="accent5" w:themeTint="BF"/>
        <w:left w:val="single" w:sz="8" w:space="0" w:color="DAD3B1" w:themeColor="accent5" w:themeTint="BF"/>
        <w:bottom w:val="single" w:sz="8" w:space="0" w:color="DAD3B1" w:themeColor="accent5" w:themeTint="BF"/>
        <w:right w:val="single" w:sz="8" w:space="0" w:color="DAD3B1" w:themeColor="accent5" w:themeTint="BF"/>
        <w:insideH w:val="single" w:sz="8" w:space="0" w:color="DAD3B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D3B1" w:themeColor="accent5" w:themeTint="BF"/>
          <w:left w:val="single" w:sz="8" w:space="0" w:color="DAD3B1" w:themeColor="accent5" w:themeTint="BF"/>
          <w:bottom w:val="single" w:sz="8" w:space="0" w:color="DAD3B1" w:themeColor="accent5" w:themeTint="BF"/>
          <w:right w:val="single" w:sz="8" w:space="0" w:color="DAD3B1" w:themeColor="accent5" w:themeTint="BF"/>
          <w:insideH w:val="nil"/>
          <w:insideV w:val="nil"/>
        </w:tcBorders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3B1" w:themeColor="accent5" w:themeTint="BF"/>
          <w:left w:val="single" w:sz="8" w:space="0" w:color="DAD3B1" w:themeColor="accent5" w:themeTint="BF"/>
          <w:bottom w:val="single" w:sz="8" w:space="0" w:color="DAD3B1" w:themeColor="accent5" w:themeTint="BF"/>
          <w:right w:val="single" w:sz="8" w:space="0" w:color="DAD3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0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8C8" w:themeColor="accent6" w:themeTint="BF"/>
        <w:left w:val="single" w:sz="8" w:space="0" w:color="EDC8C8" w:themeColor="accent6" w:themeTint="BF"/>
        <w:bottom w:val="single" w:sz="8" w:space="0" w:color="EDC8C8" w:themeColor="accent6" w:themeTint="BF"/>
        <w:right w:val="single" w:sz="8" w:space="0" w:color="EDC8C8" w:themeColor="accent6" w:themeTint="BF"/>
        <w:insideH w:val="single" w:sz="8" w:space="0" w:color="EDC8C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D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D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68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68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68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A7B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A7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A7B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B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B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bottom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6868" w:themeColor="accent1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E6868" w:themeColor="accent1"/>
          <w:bottom w:val="single" w:sz="8" w:space="0" w:color="CE68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6868" w:themeColor="accent1"/>
          <w:bottom w:val="single" w:sz="8" w:space="0" w:color="CE6868" w:themeColor="accent1"/>
        </w:tcBorders>
      </w:tcPr>
    </w:tblStylePr>
    <w:tblStylePr w:type="band1Vert">
      <w:tblPr/>
      <w:tcPr>
        <w:shd w:val="clear" w:color="auto" w:fill="F2D9D9" w:themeFill="accent1" w:themeFillTint="3F"/>
      </w:tcPr>
    </w:tblStylePr>
    <w:tblStylePr w:type="band1Horz">
      <w:tblPr/>
      <w:tcPr>
        <w:shd w:val="clear" w:color="auto" w:fill="F2D9D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bottom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A7B8" w:themeColor="accent2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66A7B8" w:themeColor="accent2"/>
          <w:bottom w:val="single" w:sz="8" w:space="0" w:color="66A7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A7B8" w:themeColor="accent2"/>
          <w:bottom w:val="single" w:sz="8" w:space="0" w:color="66A7B8" w:themeColor="accent2"/>
        </w:tcBorders>
      </w:tcPr>
    </w:tblStylePr>
    <w:tblStylePr w:type="band1Vert">
      <w:tblPr/>
      <w:tcPr>
        <w:shd w:val="clear" w:color="auto" w:fill="D8E9ED" w:themeFill="accent2" w:themeFillTint="3F"/>
      </w:tcPr>
    </w:tblStylePr>
    <w:tblStylePr w:type="band1Horz">
      <w:tblPr/>
      <w:tcPr>
        <w:shd w:val="clear" w:color="auto" w:fill="D8E9E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bottom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3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FFC000" w:themeColor="accent3"/>
          <w:bottom w:val="single" w:sz="8" w:space="0" w:color="FFC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3"/>
          <w:bottom w:val="single" w:sz="8" w:space="0" w:color="FFC000" w:themeColor="accent3"/>
        </w:tcBorders>
      </w:tcPr>
    </w:tblStylePr>
    <w:tblStylePr w:type="band1Vert">
      <w:tblPr/>
      <w:tcPr>
        <w:shd w:val="clear" w:color="auto" w:fill="FFEFC0" w:themeFill="accent3" w:themeFillTint="3F"/>
      </w:tcPr>
    </w:tblStylePr>
    <w:tblStylePr w:type="band1Horz">
      <w:tblPr/>
      <w:tcPr>
        <w:shd w:val="clear" w:color="auto" w:fill="FFEFC0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BEAF" w:themeColor="accent4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0BEAF" w:themeColor="accent4"/>
          <w:bottom w:val="single" w:sz="8" w:space="0" w:color="C0B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BEAF" w:themeColor="accent4"/>
          <w:bottom w:val="single" w:sz="8" w:space="0" w:color="C0BEAF" w:themeColor="accent4"/>
        </w:tcBorders>
      </w:tcPr>
    </w:tblStylePr>
    <w:tblStylePr w:type="band1Vert">
      <w:tblPr/>
      <w:tcPr>
        <w:shd w:val="clear" w:color="auto" w:fill="EFEEEB" w:themeFill="accent4" w:themeFillTint="3F"/>
      </w:tcPr>
    </w:tblStylePr>
    <w:tblStylePr w:type="band1Horz">
      <w:tblPr/>
      <w:tcPr>
        <w:shd w:val="clear" w:color="auto" w:fill="EFEE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bottom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C597" w:themeColor="accent5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CEC597" w:themeColor="accent5"/>
          <w:bottom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C597" w:themeColor="accent5"/>
          <w:bottom w:val="single" w:sz="8" w:space="0" w:color="CEC597" w:themeColor="accent5"/>
        </w:tcBorders>
      </w:tcPr>
    </w:tblStylePr>
    <w:tblStylePr w:type="band1Vert">
      <w:tblPr/>
      <w:tcPr>
        <w:shd w:val="clear" w:color="auto" w:fill="F2F0E5" w:themeFill="accent5" w:themeFillTint="3F"/>
      </w:tcPr>
    </w:tblStylePr>
    <w:tblStylePr w:type="band1Horz">
      <w:tblPr/>
      <w:tcPr>
        <w:shd w:val="clear" w:color="auto" w:fill="F2F0E5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bottom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B7B7" w:themeColor="accent6"/>
        </w:tcBorders>
      </w:tcPr>
    </w:tblStylePr>
    <w:tblStylePr w:type="lastRow">
      <w:rPr>
        <w:b/>
        <w:bCs/>
        <w:color w:val="676A55" w:themeColor="text2"/>
      </w:rPr>
      <w:tblPr/>
      <w:tcPr>
        <w:tcBorders>
          <w:top w:val="single" w:sz="8" w:space="0" w:color="E8B7B7" w:themeColor="accent6"/>
          <w:bottom w:val="single" w:sz="8" w:space="0" w:color="E8B7B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B7B7" w:themeColor="accent6"/>
          <w:bottom w:val="single" w:sz="8" w:space="0" w:color="E8B7B7" w:themeColor="accent6"/>
        </w:tcBorders>
      </w:tcPr>
    </w:tblStylePr>
    <w:tblStylePr w:type="band1Vert">
      <w:tblPr/>
      <w:tcPr>
        <w:shd w:val="clear" w:color="auto" w:fill="F9EDED" w:themeFill="accent6" w:themeFillTint="3F"/>
      </w:tcPr>
    </w:tblStylePr>
    <w:tblStylePr w:type="band1Horz">
      <w:tblPr/>
      <w:tcPr>
        <w:shd w:val="clear" w:color="auto" w:fill="F9EDED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686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686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686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686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9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A7B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A7B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A7B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B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BE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B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B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E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C59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C59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C59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C59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0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B7B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B7B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B7B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B7B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D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8D8D" w:themeColor="accent1" w:themeTint="BF"/>
        <w:left w:val="single" w:sz="8" w:space="0" w:color="DA8D8D" w:themeColor="accent1" w:themeTint="BF"/>
        <w:bottom w:val="single" w:sz="8" w:space="0" w:color="DA8D8D" w:themeColor="accent1" w:themeTint="BF"/>
        <w:right w:val="single" w:sz="8" w:space="0" w:color="DA8D8D" w:themeColor="accent1" w:themeTint="BF"/>
        <w:insideH w:val="single" w:sz="8" w:space="0" w:color="DA8D8D" w:themeColor="accent1" w:themeTint="BF"/>
        <w:insideV w:val="single" w:sz="8" w:space="0" w:color="DA8D8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8D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shd w:val="clear" w:color="auto" w:fill="E6B3B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BDC9" w:themeColor="accent2" w:themeTint="BF"/>
        <w:left w:val="single" w:sz="8" w:space="0" w:color="8CBDC9" w:themeColor="accent2" w:themeTint="BF"/>
        <w:bottom w:val="single" w:sz="8" w:space="0" w:color="8CBDC9" w:themeColor="accent2" w:themeTint="BF"/>
        <w:right w:val="single" w:sz="8" w:space="0" w:color="8CBDC9" w:themeColor="accent2" w:themeTint="BF"/>
        <w:insideH w:val="single" w:sz="8" w:space="0" w:color="8CBDC9" w:themeColor="accent2" w:themeTint="BF"/>
        <w:insideV w:val="single" w:sz="8" w:space="0" w:color="8CBD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BD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shd w:val="clear" w:color="auto" w:fill="B2D3D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3" w:themeTint="BF"/>
        <w:left w:val="single" w:sz="8" w:space="0" w:color="FFCF40" w:themeColor="accent3" w:themeTint="BF"/>
        <w:bottom w:val="single" w:sz="8" w:space="0" w:color="FFCF40" w:themeColor="accent3" w:themeTint="BF"/>
        <w:right w:val="single" w:sz="8" w:space="0" w:color="FFCF40" w:themeColor="accent3" w:themeTint="BF"/>
        <w:insideH w:val="single" w:sz="8" w:space="0" w:color="FFCF40" w:themeColor="accent3" w:themeTint="BF"/>
        <w:insideV w:val="single" w:sz="8" w:space="0" w:color="FFCF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CEC2" w:themeColor="accent4" w:themeTint="BF"/>
        <w:left w:val="single" w:sz="8" w:space="0" w:color="CFCEC2" w:themeColor="accent4" w:themeTint="BF"/>
        <w:bottom w:val="single" w:sz="8" w:space="0" w:color="CFCEC2" w:themeColor="accent4" w:themeTint="BF"/>
        <w:right w:val="single" w:sz="8" w:space="0" w:color="CFCEC2" w:themeColor="accent4" w:themeTint="BF"/>
        <w:insideH w:val="single" w:sz="8" w:space="0" w:color="CFCEC2" w:themeColor="accent4" w:themeTint="BF"/>
        <w:insideV w:val="single" w:sz="8" w:space="0" w:color="CFCEC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EC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shd w:val="clear" w:color="auto" w:fill="DFDE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D3B1" w:themeColor="accent5" w:themeTint="BF"/>
        <w:left w:val="single" w:sz="8" w:space="0" w:color="DAD3B1" w:themeColor="accent5" w:themeTint="BF"/>
        <w:bottom w:val="single" w:sz="8" w:space="0" w:color="DAD3B1" w:themeColor="accent5" w:themeTint="BF"/>
        <w:right w:val="single" w:sz="8" w:space="0" w:color="DAD3B1" w:themeColor="accent5" w:themeTint="BF"/>
        <w:insideH w:val="single" w:sz="8" w:space="0" w:color="DAD3B1" w:themeColor="accent5" w:themeTint="BF"/>
        <w:insideV w:val="single" w:sz="8" w:space="0" w:color="DAD3B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D3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shd w:val="clear" w:color="auto" w:fill="E6E2C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8C8" w:themeColor="accent6" w:themeTint="BF"/>
        <w:left w:val="single" w:sz="8" w:space="0" w:color="EDC8C8" w:themeColor="accent6" w:themeTint="BF"/>
        <w:bottom w:val="single" w:sz="8" w:space="0" w:color="EDC8C8" w:themeColor="accent6" w:themeTint="BF"/>
        <w:right w:val="single" w:sz="8" w:space="0" w:color="EDC8C8" w:themeColor="accent6" w:themeTint="BF"/>
        <w:insideH w:val="single" w:sz="8" w:space="0" w:color="EDC8C8" w:themeColor="accent6" w:themeTint="BF"/>
        <w:insideV w:val="single" w:sz="8" w:space="0" w:color="EDC8C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8C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shd w:val="clear" w:color="auto" w:fill="F3DBDB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6868" w:themeColor="accent1"/>
        <w:left w:val="single" w:sz="8" w:space="0" w:color="CE6868" w:themeColor="accent1"/>
        <w:bottom w:val="single" w:sz="8" w:space="0" w:color="CE6868" w:themeColor="accent1"/>
        <w:right w:val="single" w:sz="8" w:space="0" w:color="CE6868" w:themeColor="accent1"/>
        <w:insideH w:val="single" w:sz="8" w:space="0" w:color="CE6868" w:themeColor="accent1"/>
        <w:insideV w:val="single" w:sz="8" w:space="0" w:color="CE686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F0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0E0" w:themeFill="accent1" w:themeFillTint="33"/>
      </w:tc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tcBorders>
          <w:insideH w:val="single" w:sz="6" w:space="0" w:color="CE6868" w:themeColor="accent1"/>
          <w:insideV w:val="single" w:sz="6" w:space="0" w:color="CE6868" w:themeColor="accent1"/>
        </w:tcBorders>
        <w:shd w:val="clear" w:color="auto" w:fill="E6B3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A7B8" w:themeColor="accent2"/>
        <w:left w:val="single" w:sz="8" w:space="0" w:color="66A7B8" w:themeColor="accent2"/>
        <w:bottom w:val="single" w:sz="8" w:space="0" w:color="66A7B8" w:themeColor="accent2"/>
        <w:right w:val="single" w:sz="8" w:space="0" w:color="66A7B8" w:themeColor="accent2"/>
        <w:insideH w:val="single" w:sz="8" w:space="0" w:color="66A7B8" w:themeColor="accent2"/>
        <w:insideV w:val="single" w:sz="8" w:space="0" w:color="66A7B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DF0" w:themeFill="accent2" w:themeFillTint="33"/>
      </w:tc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tcBorders>
          <w:insideH w:val="single" w:sz="6" w:space="0" w:color="66A7B8" w:themeColor="accent2"/>
          <w:insideV w:val="single" w:sz="6" w:space="0" w:color="66A7B8" w:themeColor="accent2"/>
        </w:tcBorders>
        <w:shd w:val="clear" w:color="auto" w:fill="B2D3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3"/>
        <w:left w:val="single" w:sz="8" w:space="0" w:color="FFC000" w:themeColor="accent3"/>
        <w:bottom w:val="single" w:sz="8" w:space="0" w:color="FFC000" w:themeColor="accent3"/>
        <w:right w:val="single" w:sz="8" w:space="0" w:color="FFC000" w:themeColor="accent3"/>
        <w:insideH w:val="single" w:sz="8" w:space="0" w:color="FFC000" w:themeColor="accent3"/>
        <w:insideV w:val="single" w:sz="8" w:space="0" w:color="FFC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3" w:themeFillTint="33"/>
      </w:tc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tcBorders>
          <w:insideH w:val="single" w:sz="6" w:space="0" w:color="FFC000" w:themeColor="accent3"/>
          <w:insideV w:val="single" w:sz="6" w:space="0" w:color="FFC000" w:themeColor="accent3"/>
        </w:tcBorders>
        <w:shd w:val="clear" w:color="auto" w:fill="FFDF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EE" w:themeFill="accent4" w:themeFillTint="33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tcBorders>
          <w:insideH w:val="single" w:sz="6" w:space="0" w:color="C0BEAF" w:themeColor="accent4"/>
          <w:insideV w:val="single" w:sz="6" w:space="0" w:color="C0BEAF" w:themeColor="accent4"/>
        </w:tcBorders>
        <w:shd w:val="clear" w:color="auto" w:fill="DFDE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3EA" w:themeFill="accent5" w:themeFillTint="33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tcBorders>
          <w:insideH w:val="single" w:sz="6" w:space="0" w:color="CEC597" w:themeColor="accent5"/>
          <w:insideV w:val="single" w:sz="6" w:space="0" w:color="CEC597" w:themeColor="accent5"/>
        </w:tcBorders>
        <w:shd w:val="clear" w:color="auto" w:fill="E6E2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  <w:insideH w:val="single" w:sz="8" w:space="0" w:color="E8B7B7" w:themeColor="accent6"/>
        <w:insideV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F0" w:themeFill="accent6" w:themeFillTint="33"/>
      </w:tc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tcBorders>
          <w:insideH w:val="single" w:sz="6" w:space="0" w:color="E8B7B7" w:themeColor="accent6"/>
          <w:insideV w:val="single" w:sz="6" w:space="0" w:color="E8B7B7" w:themeColor="accent6"/>
        </w:tcBorders>
        <w:shd w:val="clear" w:color="auto" w:fill="F3DBD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9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686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686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686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686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B3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B3B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A7B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A7B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A7B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A7B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3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3D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E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B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B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B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B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E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E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2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2C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BD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BDB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686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5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93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939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A7B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56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81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19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B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63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94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C59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6E3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A25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A25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B7B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676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CE6868" w:themeColor="accent1"/>
        <w:bottom w:val="single" w:sz="4" w:space="0" w:color="CE6868" w:themeColor="accent1"/>
        <w:right w:val="single" w:sz="4" w:space="0" w:color="CE686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2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2D2D" w:themeColor="accent1" w:themeShade="99"/>
          <w:insideV w:val="nil"/>
        </w:tcBorders>
        <w:shd w:val="clear" w:color="auto" w:fill="8C2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2D2D" w:themeFill="accent1" w:themeFillShade="99"/>
      </w:tcPr>
    </w:tblStylePr>
    <w:tblStylePr w:type="band1Vert">
      <w:tblPr/>
      <w:tcPr>
        <w:shd w:val="clear" w:color="auto" w:fill="EBC2C2" w:themeFill="accent1" w:themeFillTint="66"/>
      </w:tcPr>
    </w:tblStylePr>
    <w:tblStylePr w:type="band1Horz">
      <w:tblPr/>
      <w:tcPr>
        <w:shd w:val="clear" w:color="auto" w:fill="E6B3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A7B8" w:themeColor="accent2"/>
        <w:left w:val="single" w:sz="4" w:space="0" w:color="66A7B8" w:themeColor="accent2"/>
        <w:bottom w:val="single" w:sz="4" w:space="0" w:color="66A7B8" w:themeColor="accent2"/>
        <w:right w:val="single" w:sz="4" w:space="0" w:color="66A7B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A7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67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6775" w:themeColor="accent2" w:themeShade="99"/>
          <w:insideV w:val="nil"/>
        </w:tcBorders>
        <w:shd w:val="clear" w:color="auto" w:fill="3667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75" w:themeFill="accent2" w:themeFillShade="99"/>
      </w:tcPr>
    </w:tblStylePr>
    <w:tblStylePr w:type="band1Vert">
      <w:tblPr/>
      <w:tcPr>
        <w:shd w:val="clear" w:color="auto" w:fill="C1DBE2" w:themeFill="accent2" w:themeFillTint="66"/>
      </w:tcPr>
    </w:tblStylePr>
    <w:tblStylePr w:type="band1Horz">
      <w:tblPr/>
      <w:tcPr>
        <w:shd w:val="clear" w:color="auto" w:fill="B2D3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BEAF" w:themeColor="accent4"/>
        <w:left w:val="single" w:sz="4" w:space="0" w:color="FFC000" w:themeColor="accent3"/>
        <w:bottom w:val="single" w:sz="4" w:space="0" w:color="FFC000" w:themeColor="accent3"/>
        <w:right w:val="single" w:sz="4" w:space="0" w:color="FFC0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B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3" w:themeShade="99"/>
          <w:insideV w:val="nil"/>
        </w:tcBorders>
        <w:shd w:val="clear" w:color="auto" w:fill="9973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3" w:themeFillShade="99"/>
      </w:tcPr>
    </w:tblStylePr>
    <w:tblStylePr w:type="band1Vert">
      <w:tblPr/>
      <w:tcPr>
        <w:shd w:val="clear" w:color="auto" w:fill="FFE599" w:themeFill="accent3" w:themeFillTint="66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3"/>
        <w:left w:val="single" w:sz="4" w:space="0" w:color="C0BEAF" w:themeColor="accent4"/>
        <w:bottom w:val="single" w:sz="4" w:space="0" w:color="C0BEAF" w:themeColor="accent4"/>
        <w:right w:val="single" w:sz="4" w:space="0" w:color="C0BEA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77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7761" w:themeColor="accent4" w:themeShade="99"/>
          <w:insideV w:val="nil"/>
        </w:tcBorders>
        <w:shd w:val="clear" w:color="auto" w:fill="7B77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761" w:themeFill="accent4" w:themeFillShade="99"/>
      </w:tcPr>
    </w:tblStylePr>
    <w:tblStylePr w:type="band1Vert">
      <w:tblPr/>
      <w:tcPr>
        <w:shd w:val="clear" w:color="auto" w:fill="E5E5DE" w:themeFill="accent4" w:themeFillTint="66"/>
      </w:tcPr>
    </w:tblStylePr>
    <w:tblStylePr w:type="band1Horz">
      <w:tblPr/>
      <w:tcPr>
        <w:shd w:val="clear" w:color="auto" w:fill="DFDE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B7B7" w:themeColor="accent6"/>
        <w:left w:val="single" w:sz="4" w:space="0" w:color="CEC597" w:themeColor="accent5"/>
        <w:bottom w:val="single" w:sz="4" w:space="0" w:color="CEC597" w:themeColor="accent5"/>
        <w:right w:val="single" w:sz="4" w:space="0" w:color="CEC59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9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B7B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844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8444" w:themeColor="accent5" w:themeShade="99"/>
          <w:insideV w:val="nil"/>
        </w:tcBorders>
        <w:shd w:val="clear" w:color="auto" w:fill="91844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44" w:themeFill="accent5" w:themeFillShade="99"/>
      </w:tcPr>
    </w:tblStylePr>
    <w:tblStylePr w:type="band1Vert">
      <w:tblPr/>
      <w:tcPr>
        <w:shd w:val="clear" w:color="auto" w:fill="EBE7D5" w:themeFill="accent5" w:themeFillTint="66"/>
      </w:tcPr>
    </w:tblStylePr>
    <w:tblStylePr w:type="band1Horz">
      <w:tblPr/>
      <w:tcPr>
        <w:shd w:val="clear" w:color="auto" w:fill="E6E2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EC597" w:themeColor="accent5"/>
        <w:left w:val="single" w:sz="4" w:space="0" w:color="E8B7B7" w:themeColor="accent6"/>
        <w:bottom w:val="single" w:sz="4" w:space="0" w:color="E8B7B7" w:themeColor="accent6"/>
        <w:right w:val="single" w:sz="4" w:space="0" w:color="E8B7B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C59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3C3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3C3C" w:themeColor="accent6" w:themeShade="99"/>
          <w:insideV w:val="nil"/>
        </w:tcBorders>
        <w:shd w:val="clear" w:color="auto" w:fill="BC3C3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3C3C" w:themeFill="accent6" w:themeFillShade="99"/>
      </w:tcPr>
    </w:tblStylePr>
    <w:tblStylePr w:type="band1Vert">
      <w:tblPr/>
      <w:tcPr>
        <w:shd w:val="clear" w:color="auto" w:fill="F5E2E2" w:themeFill="accent6" w:themeFillTint="66"/>
      </w:tcPr>
    </w:tblStylePr>
    <w:tblStylePr w:type="band1Horz">
      <w:tblPr/>
      <w:tcPr>
        <w:shd w:val="clear" w:color="auto" w:fill="F3DBD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9D9" w:themeFill="accent1" w:themeFillTint="3F"/>
      </w:tcPr>
    </w:tblStylePr>
    <w:tblStylePr w:type="band1Horz">
      <w:tblPr/>
      <w:tcPr>
        <w:shd w:val="clear" w:color="auto" w:fill="F5E0E0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8A9C" w:themeFill="accent2" w:themeFillShade="CC"/>
      </w:tcPr>
    </w:tblStylePr>
    <w:tblStylePr w:type="lastRow">
      <w:rPr>
        <w:b/>
        <w:bCs/>
        <w:color w:val="488A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9ED" w:themeFill="accent2" w:themeFillTint="3F"/>
      </w:tcPr>
    </w:tblStylePr>
    <w:tblStylePr w:type="band1Horz">
      <w:tblPr/>
      <w:tcPr>
        <w:shd w:val="clear" w:color="auto" w:fill="E0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C85" w:themeFill="accent4" w:themeFillShade="CC"/>
      </w:tcPr>
    </w:tblStylePr>
    <w:tblStylePr w:type="lastRow">
      <w:rPr>
        <w:b/>
        <w:bCs/>
        <w:color w:val="9F9C8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3" w:themeFillTint="3F"/>
      </w:tcPr>
    </w:tblStylePr>
    <w:tblStylePr w:type="band1Horz">
      <w:tblPr/>
      <w:tcPr>
        <w:shd w:val="clear" w:color="auto" w:fill="FFF2C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3" w:themeFillShade="CC"/>
      </w:tcPr>
    </w:tblStylePr>
    <w:tblStylePr w:type="lastRow">
      <w:rPr>
        <w:b/>
        <w:bCs/>
        <w:color w:val="CC99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shd w:val="clear" w:color="auto" w:fill="F2F2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9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7878" w:themeFill="accent6" w:themeFillShade="CC"/>
      </w:tcPr>
    </w:tblStylePr>
    <w:tblStylePr w:type="lastRow">
      <w:rPr>
        <w:b/>
        <w:bCs/>
        <w:color w:val="D4787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5" w:themeFill="accent5" w:themeFillTint="3F"/>
      </w:tcPr>
    </w:tblStylePr>
    <w:tblStylePr w:type="band1Horz">
      <w:tblPr/>
      <w:tcPr>
        <w:shd w:val="clear" w:color="auto" w:fill="F5F3E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A966" w:themeFill="accent5" w:themeFillShade="CC"/>
      </w:tcPr>
    </w:tblStylePr>
    <w:tblStylePr w:type="lastRow">
      <w:rPr>
        <w:b/>
        <w:bCs/>
        <w:color w:val="B7A96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ED" w:themeFill="accent6" w:themeFillTint="3F"/>
      </w:tcPr>
    </w:tblStylePr>
    <w:tblStylePr w:type="band1Horz">
      <w:tblPr/>
      <w:tcPr>
        <w:shd w:val="clear" w:color="auto" w:fill="FAF0F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0E0" w:themeFill="accent1" w:themeFillTint="33"/>
    </w:tcPr>
    <w:tblStylePr w:type="firstRow">
      <w:rPr>
        <w:b/>
        <w:bCs/>
      </w:rPr>
      <w:tblPr/>
      <w:tcPr>
        <w:shd w:val="clear" w:color="auto" w:fill="EBC2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2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393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3939" w:themeFill="accent1" w:themeFillShade="BF"/>
      </w:tcPr>
    </w:tblStylePr>
    <w:tblStylePr w:type="band1Vert">
      <w:tblPr/>
      <w:tcPr>
        <w:shd w:val="clear" w:color="auto" w:fill="E6B3B3" w:themeFill="accent1" w:themeFillTint="7F"/>
      </w:tcPr>
    </w:tblStylePr>
    <w:tblStylePr w:type="band1Horz">
      <w:tblPr/>
      <w:tcPr>
        <w:shd w:val="clear" w:color="auto" w:fill="E6B3B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DF0" w:themeFill="accent2" w:themeFillTint="33"/>
    </w:tcPr>
    <w:tblStylePr w:type="firstRow">
      <w:rPr>
        <w:b/>
        <w:bCs/>
      </w:rPr>
      <w:tblPr/>
      <w:tcPr>
        <w:shd w:val="clear" w:color="auto" w:fill="C1D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81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8192" w:themeFill="accent2" w:themeFillShade="BF"/>
      </w:tcPr>
    </w:tblStylePr>
    <w:tblStylePr w:type="band1Vert">
      <w:tblPr/>
      <w:tcPr>
        <w:shd w:val="clear" w:color="auto" w:fill="B2D3DB" w:themeFill="accent2" w:themeFillTint="7F"/>
      </w:tcPr>
    </w:tblStylePr>
    <w:tblStylePr w:type="band1Horz">
      <w:tblPr/>
      <w:tcPr>
        <w:shd w:val="clear" w:color="auto" w:fill="B2D3D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3" w:themeFillTint="33"/>
    </w:tcPr>
    <w:tblStylePr w:type="firstRow">
      <w:rPr>
        <w:b/>
        <w:bCs/>
      </w:rPr>
      <w:tblPr/>
      <w:tcPr>
        <w:shd w:val="clear" w:color="auto" w:fill="FFE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3" w:themeFillShade="BF"/>
      </w:tcPr>
    </w:tblStylePr>
    <w:tblStylePr w:type="band1Vert">
      <w:tblPr/>
      <w:tcPr>
        <w:shd w:val="clear" w:color="auto" w:fill="FFDF80" w:themeFill="accent3" w:themeFillTint="7F"/>
      </w:tcPr>
    </w:tblStylePr>
    <w:tblStylePr w:type="band1Horz">
      <w:tblPr/>
      <w:tcPr>
        <w:shd w:val="clear" w:color="auto" w:fill="FFDF80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EE" w:themeFill="accent4" w:themeFillTint="33"/>
    </w:tcPr>
    <w:tblStylePr w:type="firstRow">
      <w:rPr>
        <w:b/>
        <w:bCs/>
      </w:rPr>
      <w:tblPr/>
      <w:tcPr>
        <w:shd w:val="clear" w:color="auto" w:fill="E5E5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794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7947B" w:themeFill="accent4" w:themeFillShade="BF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shd w:val="clear" w:color="auto" w:fill="DFDE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3EA" w:themeFill="accent5" w:themeFillTint="33"/>
    </w:tcPr>
    <w:tblStylePr w:type="firstRow">
      <w:rPr>
        <w:b/>
        <w:bCs/>
      </w:rPr>
      <w:tblPr/>
      <w:tcPr>
        <w:shd w:val="clear" w:color="auto" w:fill="EBE7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E7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1A25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1A25A" w:themeFill="accent5" w:themeFillShade="BF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shd w:val="clear" w:color="auto" w:fill="E6E2C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6" w:themeFillTint="33"/>
    </w:tcPr>
    <w:tblStylePr w:type="firstRow">
      <w:rPr>
        <w:b/>
        <w:bCs/>
      </w:rPr>
      <w:tblPr/>
      <w:tcPr>
        <w:shd w:val="clear" w:color="auto" w:fill="F5E2E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E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shd w:val="clear" w:color="auto" w:fill="F3DBDB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FFFFFF"/>
      </a:lt1>
      <a:dk2>
        <a:srgbClr val="676A55"/>
      </a:dk2>
      <a:lt2>
        <a:srgbClr val="EAEBDE"/>
      </a:lt2>
      <a:accent1>
        <a:srgbClr val="CE6868"/>
      </a:accent1>
      <a:accent2>
        <a:srgbClr val="66A7B8"/>
      </a:accent2>
      <a:accent3>
        <a:srgbClr val="FFC000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F951C-0727-4139-BA50-22E3EB12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2025-07-25T05:22:00Z</dcterms:modified>
  <cp:category/>
</cp:coreProperties>
</file>